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D47A" w14:textId="77777777" w:rsidR="00CD58DC" w:rsidRPr="001E2BAD" w:rsidRDefault="00514E78" w:rsidP="007700DB">
      <w:pPr>
        <w:pStyle w:val="Salutation"/>
        <w:spacing w:before="0" w:after="0" w:line="360" w:lineRule="auto"/>
        <w:rPr>
          <w:rFonts w:ascii="Arial Narrow" w:hAnsi="Arial Narrow"/>
          <w:sz w:val="28"/>
        </w:rPr>
      </w:pPr>
      <w:r w:rsidRPr="001E2BAD">
        <w:rPr>
          <w:rFonts w:ascii="Arial Narrow" w:hAnsi="Arial Narrow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704D" wp14:editId="18461FBA">
                <wp:simplePos x="0" y="0"/>
                <wp:positionH relativeFrom="column">
                  <wp:posOffset>5011253</wp:posOffset>
                </wp:positionH>
                <wp:positionV relativeFrom="paragraph">
                  <wp:posOffset>65179</wp:posOffset>
                </wp:positionV>
                <wp:extent cx="1208604" cy="415348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04" cy="4153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A8BFD" w14:textId="77777777" w:rsidR="00514E78" w:rsidRPr="00514E78" w:rsidRDefault="00351208" w:rsidP="00514E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 Technology</w:t>
                            </w:r>
                            <w:r w:rsidR="00514E78" w:rsidRPr="00514E78">
                              <w:rPr>
                                <w:color w:val="000000" w:themeColor="text1"/>
                              </w:rPr>
                              <w:br/>
                              <w:t>MOCK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9704D" id="Rectangle 2" o:spid="_x0000_s1026" style="position:absolute;margin-left:394.6pt;margin-top:5.15pt;width:95.15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" fillcolor="#f2f2f2 [3052]" strokecolor="#363c53 [1604]" strokeweight=".25pt">
                <v:textbox>
                  <w:txbxContent>
                    <w:p w14:paraId="113A8BFD" w14:textId="77777777" w:rsidR="00514E78" w:rsidRPr="00514E78" w:rsidRDefault="00351208" w:rsidP="00514E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 Technology</w:t>
                      </w:r>
                      <w:r w:rsidR="00514E78" w:rsidRPr="00514E78">
                        <w:rPr>
                          <w:color w:val="000000" w:themeColor="text1"/>
                        </w:rPr>
                        <w:br/>
                        <w:t>MOCK PROJECT</w:t>
                      </w:r>
                    </w:p>
                  </w:txbxContent>
                </v:textbox>
              </v:rect>
            </w:pict>
          </mc:Fallback>
        </mc:AlternateContent>
      </w:r>
      <w:r w:rsidR="001475D8" w:rsidRPr="001E2BAD">
        <w:rPr>
          <w:rFonts w:ascii="Arial Narrow" w:hAnsi="Arial Narrow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BEFD2" wp14:editId="776C2F8A">
                <wp:simplePos x="0" y="0"/>
                <wp:positionH relativeFrom="column">
                  <wp:posOffset>-199390</wp:posOffset>
                </wp:positionH>
                <wp:positionV relativeFrom="paragraph">
                  <wp:posOffset>-105064</wp:posOffset>
                </wp:positionV>
                <wp:extent cx="923637" cy="60036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37" cy="600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66D5" w14:textId="77777777" w:rsidR="001475D8" w:rsidRDefault="001475D8" w:rsidP="001475D8">
                            <w:pPr>
                              <w:jc w:val="center"/>
                            </w:pPr>
                            <w:r w:rsidRPr="001475D8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53539A0D" wp14:editId="4949D065">
                                  <wp:extent cx="644699" cy="574185"/>
                                  <wp:effectExtent l="0" t="0" r="317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287" cy="580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EFD2" id="Rectangle 1" o:spid="_x0000_s1027" style="position:absolute;margin-left:-15.7pt;margin-top:-8.25pt;width:72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" filled="f" stroked="f" strokeweight="1.5pt">
                <v:textbox>
                  <w:txbxContent>
                    <w:p w14:paraId="757F66D5" w14:textId="77777777" w:rsidR="001475D8" w:rsidRDefault="001475D8" w:rsidP="001475D8">
                      <w:pPr>
                        <w:jc w:val="center"/>
                      </w:pPr>
                      <w:r w:rsidRPr="001475D8"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53539A0D" wp14:editId="4949D065">
                            <wp:extent cx="644699" cy="574185"/>
                            <wp:effectExtent l="0" t="0" r="317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287" cy="580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62D37">
        <w:rPr>
          <w:rFonts w:ascii="Arial Narrow" w:hAnsi="Arial Narrow"/>
          <w:sz w:val="28"/>
        </w:rPr>
        <w:t xml:space="preserve">     </w:t>
      </w:r>
      <w:r w:rsidR="001475D8" w:rsidRPr="001E2BAD">
        <w:rPr>
          <w:rFonts w:ascii="Arial Narrow" w:hAnsi="Arial Narrow"/>
          <w:sz w:val="28"/>
        </w:rPr>
        <w:t xml:space="preserve">              </w:t>
      </w:r>
      <w:r w:rsidR="00CD58DC" w:rsidRPr="001E2BAD">
        <w:rPr>
          <w:rFonts w:ascii="Arial Narrow" w:hAnsi="Arial Narrow"/>
          <w:sz w:val="28"/>
        </w:rPr>
        <w:t xml:space="preserve">Project Name: </w:t>
      </w:r>
      <w:r w:rsidR="00DC2B82" w:rsidRPr="001E2BAD">
        <w:rPr>
          <w:rFonts w:ascii="Arial Narrow" w:hAnsi="Arial Narrow"/>
          <w:color w:val="FF0000"/>
          <w:sz w:val="28"/>
        </w:rPr>
        <w:t>Online Shopping Web Application</w:t>
      </w:r>
    </w:p>
    <w:p w14:paraId="0DA92A0F" w14:textId="77777777" w:rsidR="00492FAD" w:rsidRPr="001E2BAD" w:rsidRDefault="00A62D37" w:rsidP="00492FAD">
      <w:pPr>
        <w:pStyle w:val="Salutation"/>
        <w:adjustRightInd w:val="0"/>
        <w:snapToGrid w:val="0"/>
        <w:spacing w:before="0" w:after="120"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</w:t>
      </w:r>
      <w:r w:rsidR="001475D8" w:rsidRPr="001E2BAD">
        <w:rPr>
          <w:rFonts w:ascii="Arial Narrow" w:hAnsi="Arial Narrow"/>
          <w:sz w:val="24"/>
        </w:rPr>
        <w:t xml:space="preserve">                </w:t>
      </w:r>
      <w:r w:rsidR="00492FAD" w:rsidRPr="001E2BAD">
        <w:rPr>
          <w:rFonts w:ascii="Arial Narrow" w:hAnsi="Arial Narrow"/>
          <w:sz w:val="24"/>
        </w:rPr>
        <w:t xml:space="preserve">Training Program: Enrich Skills to Succeed! </w:t>
      </w:r>
    </w:p>
    <w:p w14:paraId="2DBF3DD8" w14:textId="77777777" w:rsidR="00963514" w:rsidRPr="001E2BAD" w:rsidRDefault="00CD58DC" w:rsidP="006F41ED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Technology Stack</w:t>
      </w:r>
    </w:p>
    <w:p w14:paraId="1CB44A62" w14:textId="2395D64E" w:rsidR="00743066" w:rsidRDefault="00743066" w:rsidP="006F41ED">
      <w:pPr>
        <w:pStyle w:val="Salutation"/>
        <w:numPr>
          <w:ilvl w:val="0"/>
          <w:numId w:val="21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 xml:space="preserve">Back-end: </w:t>
      </w:r>
      <w:r w:rsidR="006600FB">
        <w:rPr>
          <w:rFonts w:ascii="Arial Narrow" w:hAnsi="Arial Narrow"/>
          <w:b w:val="0"/>
          <w:sz w:val="20"/>
        </w:rPr>
        <w:t xml:space="preserve">Eclipse IDE, </w:t>
      </w:r>
      <w:r w:rsidR="007700DB" w:rsidRPr="001E2BAD">
        <w:rPr>
          <w:rFonts w:ascii="Arial Narrow" w:hAnsi="Arial Narrow"/>
          <w:b w:val="0"/>
          <w:sz w:val="20"/>
        </w:rPr>
        <w:t>Java</w:t>
      </w:r>
      <w:r w:rsidR="00D35C12">
        <w:rPr>
          <w:rFonts w:ascii="Arial Narrow" w:hAnsi="Arial Narrow"/>
          <w:b w:val="0"/>
          <w:sz w:val="20"/>
        </w:rPr>
        <w:t>, MVC, OOP</w:t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4B964CF2" w14:textId="5D4E201A" w:rsidR="007700DB" w:rsidRPr="001E2BAD" w:rsidRDefault="00743066" w:rsidP="006F41ED">
      <w:pPr>
        <w:pStyle w:val="Salutation"/>
        <w:numPr>
          <w:ilvl w:val="0"/>
          <w:numId w:val="21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 xml:space="preserve">Front-end: HTML, CSS, JavaScript, </w:t>
      </w:r>
      <w:proofErr w:type="spellStart"/>
      <w:r w:rsidR="007700DB" w:rsidRPr="001E2BAD">
        <w:rPr>
          <w:rFonts w:ascii="Arial Narrow" w:hAnsi="Arial Narrow"/>
          <w:b w:val="0"/>
          <w:sz w:val="20"/>
        </w:rPr>
        <w:t>JQuery</w:t>
      </w:r>
      <w:proofErr w:type="spellEnd"/>
      <w:r w:rsidR="007700DB" w:rsidRPr="001E2BAD">
        <w:rPr>
          <w:rFonts w:ascii="Arial Narrow" w:hAnsi="Arial Narrow"/>
          <w:b w:val="0"/>
          <w:sz w:val="20"/>
        </w:rPr>
        <w:t>,</w:t>
      </w:r>
      <w:r w:rsidR="001F4F29">
        <w:rPr>
          <w:rFonts w:ascii="Arial Narrow" w:hAnsi="Arial Narrow"/>
          <w:b w:val="0"/>
          <w:sz w:val="20"/>
        </w:rPr>
        <w:t xml:space="preserve"> </w:t>
      </w:r>
      <w:r w:rsidR="00D37BFB" w:rsidRPr="001E2BAD">
        <w:rPr>
          <w:rFonts w:ascii="Arial Narrow" w:hAnsi="Arial Narrow"/>
          <w:b w:val="0"/>
          <w:sz w:val="20"/>
        </w:rPr>
        <w:t>Framework</w:t>
      </w:r>
      <w:r w:rsidR="007700DB" w:rsidRPr="001E2BAD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>[</w:t>
      </w:r>
      <w:r w:rsidRPr="001E2BAD">
        <w:rPr>
          <w:rFonts w:ascii="Arial Narrow" w:hAnsi="Arial Narrow"/>
          <w:b w:val="0"/>
          <w:sz w:val="20"/>
        </w:rPr>
        <w:t>Optional</w:t>
      </w:r>
      <w:r w:rsidR="007700DB" w:rsidRPr="001E2BAD">
        <w:rPr>
          <w:rFonts w:ascii="Arial Narrow" w:hAnsi="Arial Narrow"/>
          <w:b w:val="0"/>
          <w:sz w:val="20"/>
        </w:rPr>
        <w:t>]</w:t>
      </w:r>
    </w:p>
    <w:p w14:paraId="6012B45B" w14:textId="3540F5BB" w:rsidR="00DD5BB6" w:rsidRPr="001E2BAD" w:rsidRDefault="00743066" w:rsidP="00DD5BB6">
      <w:pPr>
        <w:pStyle w:val="Salutation"/>
        <w:numPr>
          <w:ilvl w:val="0"/>
          <w:numId w:val="21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Database</w:t>
      </w:r>
      <w:r>
        <w:rPr>
          <w:rFonts w:ascii="Arial Narrow" w:hAnsi="Arial Narrow"/>
          <w:b w:val="0"/>
          <w:sz w:val="20"/>
        </w:rPr>
        <w:t xml:space="preserve">: </w:t>
      </w:r>
      <w:r w:rsidR="00CD58DC" w:rsidRPr="001E2BAD">
        <w:rPr>
          <w:rFonts w:ascii="Arial Narrow" w:hAnsi="Arial Narrow"/>
          <w:b w:val="0"/>
          <w:sz w:val="20"/>
        </w:rPr>
        <w:t>MySQL</w:t>
      </w:r>
      <w:r w:rsidR="007700DB" w:rsidRPr="001E2BAD">
        <w:rPr>
          <w:rFonts w:ascii="Arial Narrow" w:hAnsi="Arial Narrow"/>
          <w:b w:val="0"/>
          <w:sz w:val="20"/>
        </w:rPr>
        <w:t>/</w:t>
      </w:r>
      <w:r w:rsidR="001365C5" w:rsidRPr="001E2BAD">
        <w:rPr>
          <w:rFonts w:ascii="Arial Narrow" w:hAnsi="Arial Narrow"/>
          <w:b w:val="0"/>
          <w:sz w:val="20"/>
        </w:rPr>
        <w:t xml:space="preserve"> </w:t>
      </w:r>
      <w:r w:rsidR="007700DB" w:rsidRPr="001E2BAD">
        <w:rPr>
          <w:rFonts w:ascii="Arial Narrow" w:hAnsi="Arial Narrow"/>
          <w:b w:val="0"/>
          <w:sz w:val="20"/>
        </w:rPr>
        <w:t>PostgreSQL</w:t>
      </w:r>
      <w:r>
        <w:rPr>
          <w:rFonts w:ascii="Arial Narrow" w:hAnsi="Arial Narrow"/>
          <w:b w:val="0"/>
          <w:sz w:val="20"/>
        </w:rPr>
        <w:t>/</w:t>
      </w:r>
      <w:r w:rsidR="007700DB" w:rsidRPr="001E2BAD">
        <w:rPr>
          <w:rFonts w:ascii="Arial Narrow" w:hAnsi="Arial Narrow"/>
          <w:b w:val="0"/>
          <w:sz w:val="20"/>
        </w:rPr>
        <w:t>Oracle</w:t>
      </w:r>
      <w:r>
        <w:rPr>
          <w:rFonts w:ascii="Arial Narrow" w:hAnsi="Arial Narrow"/>
          <w:b w:val="0"/>
          <w:sz w:val="20"/>
        </w:rPr>
        <w:t>/</w:t>
      </w:r>
      <w:r w:rsidR="007700DB" w:rsidRPr="001E2BAD">
        <w:rPr>
          <w:rFonts w:ascii="Arial Narrow" w:hAnsi="Arial Narrow"/>
          <w:b w:val="0"/>
          <w:sz w:val="20"/>
        </w:rPr>
        <w:t>SQL Server</w:t>
      </w:r>
      <w:r w:rsidR="001F4F29">
        <w:rPr>
          <w:rFonts w:ascii="Arial Narrow" w:hAnsi="Arial Narrow"/>
          <w:b w:val="0"/>
          <w:sz w:val="20"/>
        </w:rPr>
        <w:t>/T</w:t>
      </w:r>
      <w:r w:rsidR="001F4F29">
        <w:rPr>
          <w:rFonts w:ascii="Calibri" w:hAnsi="Calibri" w:cs="Calibri"/>
          <w:b w:val="0"/>
          <w:sz w:val="20"/>
        </w:rPr>
        <w:t>ext file</w:t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>[Required]</w:t>
      </w:r>
    </w:p>
    <w:p w14:paraId="6FDD1A47" w14:textId="77777777" w:rsidR="00CD58DC" w:rsidRPr="001E2BAD" w:rsidRDefault="009A17BE" w:rsidP="006F41ED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Business/</w:t>
      </w:r>
      <w:r>
        <w:rPr>
          <w:rFonts w:ascii="Arial Narrow" w:hAnsi="Arial Narrow"/>
        </w:rPr>
        <w:t>Modules</w:t>
      </w:r>
      <w:r w:rsidRPr="001E2BAD">
        <w:rPr>
          <w:rFonts w:ascii="Arial Narrow" w:hAnsi="Arial Narrow"/>
        </w:rPr>
        <w:t>/</w:t>
      </w:r>
      <w:r>
        <w:rPr>
          <w:rFonts w:ascii="Arial Narrow" w:hAnsi="Arial Narrow"/>
        </w:rPr>
        <w:t>Functions/Features</w:t>
      </w:r>
      <w:r w:rsidRPr="001E2BAD">
        <w:rPr>
          <w:rFonts w:ascii="Arial Narrow" w:hAnsi="Arial Narrow"/>
        </w:rPr>
        <w:t xml:space="preserve"> </w:t>
      </w:r>
      <w:r w:rsidR="00CD58DC" w:rsidRPr="001E2BAD">
        <w:rPr>
          <w:rFonts w:ascii="Arial Narrow" w:hAnsi="Arial Narrow"/>
        </w:rPr>
        <w:t>Requirements</w:t>
      </w:r>
    </w:p>
    <w:p w14:paraId="104615C6" w14:textId="20620E5F" w:rsidR="00CD58DC" w:rsidRDefault="00CD58DC" w:rsidP="006F41ED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Account Management:</w:t>
      </w:r>
      <w:r w:rsidR="00466558" w:rsidRPr="001E2BAD">
        <w:rPr>
          <w:rFonts w:ascii="Arial Narrow" w:hAnsi="Arial Narrow"/>
          <w:b w:val="0"/>
          <w:sz w:val="20"/>
        </w:rPr>
        <w:t xml:space="preserve"> Sign Up, Sign In</w:t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1F4F29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>[Required]</w:t>
      </w:r>
    </w:p>
    <w:p w14:paraId="6CCE1040" w14:textId="376CE500" w:rsidR="001F4F29" w:rsidRPr="001F4F29" w:rsidRDefault="001F4F29" w:rsidP="001F4F29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>Product</w:t>
      </w:r>
      <w:r w:rsidRPr="001E2BAD">
        <w:rPr>
          <w:rFonts w:ascii="Arial Narrow" w:hAnsi="Arial Narrow"/>
          <w:b w:val="0"/>
          <w:sz w:val="20"/>
        </w:rPr>
        <w:t xml:space="preserve"> Management: </w:t>
      </w:r>
      <w:r>
        <w:rPr>
          <w:rFonts w:ascii="Arial Narrow" w:hAnsi="Arial Narrow"/>
          <w:b w:val="0"/>
          <w:sz w:val="20"/>
        </w:rPr>
        <w:t xml:space="preserve">Create, </w:t>
      </w:r>
      <w:r w:rsidR="00A10198">
        <w:rPr>
          <w:rFonts w:ascii="Arial Narrow" w:hAnsi="Arial Narrow"/>
          <w:b w:val="0"/>
          <w:sz w:val="20"/>
        </w:rPr>
        <w:t xml:space="preserve">Read, </w:t>
      </w:r>
      <w:r>
        <w:rPr>
          <w:rFonts w:ascii="Arial Narrow" w:hAnsi="Arial Narrow"/>
          <w:b w:val="0"/>
          <w:sz w:val="20"/>
        </w:rPr>
        <w:t xml:space="preserve">Update, </w:t>
      </w:r>
      <w:proofErr w:type="gramStart"/>
      <w:r>
        <w:rPr>
          <w:rFonts w:ascii="Arial Narrow" w:hAnsi="Arial Narrow"/>
          <w:b w:val="0"/>
          <w:sz w:val="20"/>
        </w:rPr>
        <w:t>Delete</w:t>
      </w:r>
      <w:proofErr w:type="gramEnd"/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6BBE09B2" w14:textId="653A3F09" w:rsidR="00D37BFB" w:rsidRPr="001E2BAD" w:rsidRDefault="00CD58DC" w:rsidP="006F41ED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Product Searching and </w:t>
      </w:r>
      <w:r w:rsidR="00D37BFB" w:rsidRPr="001E2BAD">
        <w:rPr>
          <w:rFonts w:ascii="Arial Narrow" w:hAnsi="Arial Narrow"/>
          <w:b w:val="0"/>
          <w:sz w:val="20"/>
        </w:rPr>
        <w:t>Paging</w:t>
      </w:r>
      <w:r w:rsidRPr="001E2BAD">
        <w:rPr>
          <w:rFonts w:ascii="Arial Narrow" w:hAnsi="Arial Narrow"/>
          <w:b w:val="0"/>
          <w:sz w:val="20"/>
        </w:rPr>
        <w:t>:</w:t>
      </w:r>
      <w:r w:rsidR="00466558" w:rsidRPr="001E2BAD">
        <w:rPr>
          <w:rFonts w:ascii="Arial Narrow" w:hAnsi="Arial Narrow"/>
          <w:b w:val="0"/>
          <w:sz w:val="20"/>
        </w:rPr>
        <w:t xml:space="preserve"> Sea</w:t>
      </w:r>
      <w:r w:rsidR="00D37BFB" w:rsidRPr="001E2BAD">
        <w:rPr>
          <w:rFonts w:ascii="Arial Narrow" w:hAnsi="Arial Narrow"/>
          <w:b w:val="0"/>
          <w:sz w:val="20"/>
        </w:rPr>
        <w:t>rch Page, Navigation and Paging</w:t>
      </w:r>
      <w:r w:rsidR="00D37BFB" w:rsidRPr="001E2BAD">
        <w:rPr>
          <w:rFonts w:ascii="Arial Narrow" w:hAnsi="Arial Narrow"/>
          <w:b w:val="0"/>
          <w:sz w:val="20"/>
        </w:rPr>
        <w:tab/>
      </w:r>
      <w:r w:rsidR="00D37BFB" w:rsidRPr="001E2BAD">
        <w:rPr>
          <w:rFonts w:ascii="Arial Narrow" w:hAnsi="Arial Narrow"/>
          <w:b w:val="0"/>
          <w:sz w:val="20"/>
        </w:rPr>
        <w:tab/>
      </w:r>
      <w:r w:rsidR="00D37BFB" w:rsidRPr="001E2BAD">
        <w:rPr>
          <w:rFonts w:ascii="Arial Narrow" w:hAnsi="Arial Narrow"/>
          <w:b w:val="0"/>
          <w:sz w:val="20"/>
        </w:rPr>
        <w:tab/>
      </w:r>
      <w:r w:rsidR="00D37BFB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1F4F29" w:rsidRPr="001E2BAD">
        <w:rPr>
          <w:rFonts w:ascii="Arial Narrow" w:hAnsi="Arial Narrow"/>
          <w:b w:val="0"/>
          <w:sz w:val="20"/>
        </w:rPr>
        <w:t>[Nice2Have]</w:t>
      </w:r>
    </w:p>
    <w:p w14:paraId="7486D76A" w14:textId="4D9BA1B4" w:rsidR="00A6432C" w:rsidRPr="001E2BAD" w:rsidRDefault="00A6432C" w:rsidP="00A6432C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Product Details: Details Page,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28305B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F4F29" w:rsidRPr="001E2BAD">
        <w:rPr>
          <w:rFonts w:ascii="Arial Narrow" w:hAnsi="Arial Narrow"/>
          <w:b w:val="0"/>
          <w:sz w:val="20"/>
        </w:rPr>
        <w:t>[Required]</w:t>
      </w:r>
    </w:p>
    <w:p w14:paraId="7402F11F" w14:textId="77777777" w:rsidR="00A6432C" w:rsidRPr="001E2BAD" w:rsidRDefault="00A6432C" w:rsidP="00A6432C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Shopping Cart Details: Add to Shopping Cart function, Shopping Cart Management page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[Nice2Have]</w:t>
      </w:r>
    </w:p>
    <w:p w14:paraId="2FE91698" w14:textId="77777777" w:rsidR="00A6432C" w:rsidRPr="001E2BAD" w:rsidRDefault="00A6432C" w:rsidP="00A6432C">
      <w:pPr>
        <w:pStyle w:val="Salutation"/>
        <w:numPr>
          <w:ilvl w:val="0"/>
          <w:numId w:val="2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Shopping Order Details: Check Out Shopping Cart function, Orders Management page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[Nice2Have]</w:t>
      </w:r>
    </w:p>
    <w:p w14:paraId="24F7BDCA" w14:textId="77777777" w:rsidR="00CD58DC" w:rsidRPr="001E2BAD" w:rsidRDefault="007700DB" w:rsidP="006F41ED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 xml:space="preserve">Time Frame and </w:t>
      </w:r>
      <w:r w:rsidR="004A2994" w:rsidRPr="001E2BAD">
        <w:rPr>
          <w:rFonts w:ascii="Arial Narrow" w:hAnsi="Arial Narrow"/>
        </w:rPr>
        <w:t>C</w:t>
      </w:r>
      <w:r w:rsidRPr="001E2BAD">
        <w:rPr>
          <w:rFonts w:ascii="Arial Narrow" w:hAnsi="Arial Narrow"/>
        </w:rPr>
        <w:t>ommunication</w:t>
      </w:r>
    </w:p>
    <w:p w14:paraId="4F38AF58" w14:textId="77777777" w:rsidR="007700DB" w:rsidRPr="001E2BAD" w:rsidRDefault="007700DB" w:rsidP="006F41ED">
      <w:pPr>
        <w:pStyle w:val="Salutation"/>
        <w:numPr>
          <w:ilvl w:val="0"/>
          <w:numId w:val="2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Number of working hours: 25 hours</w:t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>[Required]</w:t>
      </w:r>
    </w:p>
    <w:p w14:paraId="4CABAF51" w14:textId="77777777" w:rsidR="001B5AAF" w:rsidRPr="001E2BAD" w:rsidRDefault="001B5AAF" w:rsidP="001B5AAF">
      <w:pPr>
        <w:pStyle w:val="Salutation"/>
        <w:numPr>
          <w:ilvl w:val="0"/>
          <w:numId w:val="2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Number of members: </w:t>
      </w:r>
      <w:r w:rsidR="001E2BAD" w:rsidRPr="001E2BAD">
        <w:rPr>
          <w:rFonts w:ascii="Arial Narrow" w:hAnsi="Arial Narrow"/>
          <w:b w:val="0"/>
          <w:sz w:val="20"/>
        </w:rPr>
        <w:t>1</w:t>
      </w:r>
      <w:r w:rsidRPr="001E2BAD">
        <w:rPr>
          <w:rFonts w:ascii="Arial Narrow" w:hAnsi="Arial Narrow"/>
          <w:b w:val="0"/>
          <w:sz w:val="20"/>
        </w:rPr>
        <w:t xml:space="preserve"> member</w:t>
      </w:r>
      <w:r w:rsidR="001E2BAD">
        <w:rPr>
          <w:rFonts w:ascii="Arial Narrow" w:hAnsi="Arial Narrow"/>
          <w:b w:val="0"/>
          <w:sz w:val="20"/>
        </w:rPr>
        <w:t xml:space="preserve"> </w:t>
      </w:r>
      <w:r w:rsidRPr="001E2BAD">
        <w:rPr>
          <w:rFonts w:ascii="Arial Narrow" w:hAnsi="Arial Narrow"/>
          <w:b w:val="0"/>
          <w:sz w:val="20"/>
        </w:rPr>
        <w:t>(s)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717182ED" w14:textId="77777777" w:rsidR="007700DB" w:rsidRPr="001E2BAD" w:rsidRDefault="007700DB" w:rsidP="006F41ED">
      <w:pPr>
        <w:pStyle w:val="Salutation"/>
        <w:numPr>
          <w:ilvl w:val="0"/>
          <w:numId w:val="2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Support / Coaching Time Frame: </w:t>
      </w:r>
      <w:r w:rsidR="001365C5" w:rsidRPr="001E2BAD">
        <w:rPr>
          <w:rFonts w:ascii="Arial Narrow" w:hAnsi="Arial Narrow"/>
          <w:b w:val="0"/>
          <w:sz w:val="20"/>
        </w:rPr>
        <w:t>1</w:t>
      </w:r>
      <w:r w:rsidRPr="001E2BAD">
        <w:rPr>
          <w:rFonts w:ascii="Arial Narrow" w:hAnsi="Arial Narrow"/>
          <w:b w:val="0"/>
          <w:sz w:val="20"/>
        </w:rPr>
        <w:t>8:00 – 20:00 on Mon, Wed, Fri</w:t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>[Required]</w:t>
      </w:r>
    </w:p>
    <w:p w14:paraId="2AB8A966" w14:textId="77777777" w:rsidR="007700DB" w:rsidRPr="001E2BAD" w:rsidRDefault="007700DB" w:rsidP="006F41ED">
      <w:pPr>
        <w:pStyle w:val="Salutation"/>
        <w:numPr>
          <w:ilvl w:val="0"/>
          <w:numId w:val="2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Communication: Email and Microsoft Teams</w:t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365C5" w:rsidRPr="001E2BAD">
        <w:rPr>
          <w:rFonts w:ascii="Arial Narrow" w:hAnsi="Arial Narrow"/>
          <w:b w:val="0"/>
          <w:sz w:val="20"/>
        </w:rPr>
        <w:t>[Required]</w:t>
      </w:r>
    </w:p>
    <w:p w14:paraId="094765BB" w14:textId="77777777" w:rsidR="007700DB" w:rsidRPr="001E2BAD" w:rsidRDefault="009323A2" w:rsidP="006F41ED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UI/UX</w:t>
      </w:r>
      <w:r w:rsidR="007700DB" w:rsidRPr="001E2BAD">
        <w:rPr>
          <w:rFonts w:ascii="Arial Narrow" w:hAnsi="Arial Narrow"/>
        </w:rPr>
        <w:t xml:space="preserve"> Criteria</w:t>
      </w:r>
    </w:p>
    <w:p w14:paraId="131668D7" w14:textId="77777777" w:rsidR="007700DB" w:rsidRPr="001E2BAD" w:rsidRDefault="007700DB" w:rsidP="006F41ED">
      <w:pPr>
        <w:pStyle w:val="Salutation"/>
        <w:numPr>
          <w:ilvl w:val="0"/>
          <w:numId w:val="2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Support multi-b</w:t>
      </w:r>
      <w:r w:rsidR="004A2994" w:rsidRPr="001E2BAD">
        <w:rPr>
          <w:rFonts w:ascii="Arial Narrow" w:hAnsi="Arial Narrow"/>
          <w:b w:val="0"/>
          <w:sz w:val="20"/>
        </w:rPr>
        <w:t>rowsers (Chrome, Microsoft Edge</w:t>
      </w:r>
      <w:r w:rsidRPr="001E2BAD">
        <w:rPr>
          <w:rFonts w:ascii="Arial Narrow" w:hAnsi="Arial Narrow"/>
          <w:b w:val="0"/>
          <w:sz w:val="20"/>
        </w:rPr>
        <w:t>)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A2994"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5DC0B288" w14:textId="77777777" w:rsidR="004A2994" w:rsidRPr="001E2BAD" w:rsidRDefault="004A2994" w:rsidP="004A2994">
      <w:pPr>
        <w:pStyle w:val="Salutation"/>
        <w:numPr>
          <w:ilvl w:val="0"/>
          <w:numId w:val="2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Support multi-browsers (Safari, Firefox)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[In Advance]</w:t>
      </w:r>
    </w:p>
    <w:p w14:paraId="448DEE9D" w14:textId="77777777" w:rsidR="00D37BFB" w:rsidRPr="001E2BAD" w:rsidRDefault="00D37BFB" w:rsidP="00D37BFB">
      <w:pPr>
        <w:pStyle w:val="Salutation"/>
        <w:numPr>
          <w:ilvl w:val="0"/>
          <w:numId w:val="2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Implementation of Captcha for Sign Up, Sign In, Change Password, Forgot Password</w:t>
      </w:r>
      <w:r w:rsidRPr="001E2BAD">
        <w:rPr>
          <w:rFonts w:ascii="Arial Narrow" w:hAnsi="Arial Narrow"/>
          <w:b w:val="0"/>
          <w:sz w:val="20"/>
        </w:rPr>
        <w:tab/>
      </w:r>
      <w:r w:rsidR="001475D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[In Advance]</w:t>
      </w:r>
    </w:p>
    <w:p w14:paraId="1407C365" w14:textId="03B2F62C" w:rsidR="00FA550B" w:rsidRPr="001E2BAD" w:rsidRDefault="00FA550B" w:rsidP="00FA550B">
      <w:pPr>
        <w:pStyle w:val="Salutation"/>
        <w:numPr>
          <w:ilvl w:val="0"/>
          <w:numId w:val="2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Responsive Mode</w:t>
      </w:r>
      <w:r w:rsidRPr="001E2BAD">
        <w:rPr>
          <w:rFonts w:ascii="Arial Narrow" w:hAnsi="Arial Narrow"/>
          <w:b w:val="0"/>
          <w:sz w:val="20"/>
        </w:rPr>
        <w:tab/>
      </w:r>
      <w:r w:rsidR="00D37BFB" w:rsidRPr="001E2BAD">
        <w:rPr>
          <w:rFonts w:ascii="Arial Narrow" w:hAnsi="Arial Narrow"/>
          <w:b w:val="0"/>
          <w:sz w:val="20"/>
        </w:rPr>
        <w:t xml:space="preserve"> (mobile and smart devices)</w:t>
      </w:r>
      <w:r w:rsidR="00D37BFB"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</w:t>
      </w:r>
      <w:r w:rsidR="005D2DEB" w:rsidRPr="001E2BAD">
        <w:rPr>
          <w:rFonts w:ascii="Arial Narrow" w:hAnsi="Arial Narrow"/>
          <w:b w:val="0"/>
          <w:sz w:val="20"/>
        </w:rPr>
        <w:t>In Advance</w:t>
      </w:r>
      <w:r w:rsidRPr="001E2BAD">
        <w:rPr>
          <w:rFonts w:ascii="Arial Narrow" w:hAnsi="Arial Narrow"/>
          <w:b w:val="0"/>
          <w:sz w:val="20"/>
        </w:rPr>
        <w:t>]</w:t>
      </w:r>
    </w:p>
    <w:p w14:paraId="08DFC2AD" w14:textId="77777777" w:rsidR="004A2994" w:rsidRPr="001E2BAD" w:rsidRDefault="00A6432C" w:rsidP="004A2994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 xml:space="preserve">Stakeholder’s </w:t>
      </w:r>
      <w:r w:rsidR="004A2994" w:rsidRPr="001E2BAD">
        <w:rPr>
          <w:rFonts w:ascii="Arial Narrow" w:hAnsi="Arial Narrow"/>
        </w:rPr>
        <w:t>Commitments</w:t>
      </w:r>
    </w:p>
    <w:p w14:paraId="0B3C172E" w14:textId="1A369117" w:rsidR="006F41ED" w:rsidRPr="001E2BAD" w:rsidRDefault="007700DB" w:rsidP="00D37BFB">
      <w:pPr>
        <w:pStyle w:val="Salutation"/>
        <w:numPr>
          <w:ilvl w:val="0"/>
          <w:numId w:val="2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All </w:t>
      </w:r>
      <w:r w:rsidR="006F41ED" w:rsidRPr="001E2BAD">
        <w:rPr>
          <w:rFonts w:ascii="Arial Narrow" w:hAnsi="Arial Narrow"/>
          <w:b w:val="0"/>
          <w:sz w:val="20"/>
        </w:rPr>
        <w:t>functions in item</w:t>
      </w:r>
      <w:r w:rsidRPr="001E2BAD">
        <w:rPr>
          <w:rFonts w:ascii="Arial Narrow" w:hAnsi="Arial Narrow"/>
          <w:b w:val="0"/>
          <w:sz w:val="20"/>
        </w:rPr>
        <w:t xml:space="preserve"> </w:t>
      </w:r>
      <w:r w:rsidR="006F41ED" w:rsidRPr="001E2BAD">
        <w:rPr>
          <w:rFonts w:ascii="Arial Narrow" w:hAnsi="Arial Narrow"/>
          <w:b w:val="0"/>
          <w:sz w:val="20"/>
        </w:rPr>
        <w:t>2.1, 2.2</w:t>
      </w:r>
      <w:r w:rsidR="00060D57">
        <w:rPr>
          <w:rFonts w:ascii="Arial Narrow" w:hAnsi="Arial Narrow"/>
          <w:b w:val="0"/>
          <w:sz w:val="20"/>
        </w:rPr>
        <w:t>, 2.4</w:t>
      </w:r>
      <w:r w:rsidRPr="001E2BAD">
        <w:rPr>
          <w:rFonts w:ascii="Arial Narrow" w:hAnsi="Arial Narrow"/>
          <w:b w:val="0"/>
          <w:sz w:val="20"/>
        </w:rPr>
        <w:t xml:space="preserve"> are working properly</w:t>
      </w:r>
      <w:r w:rsidR="00D37BFB" w:rsidRPr="001E2BAD">
        <w:rPr>
          <w:rFonts w:ascii="Arial Narrow" w:hAnsi="Arial Narrow"/>
          <w:b w:val="0"/>
          <w:sz w:val="20"/>
        </w:rPr>
        <w:t xml:space="preserve"> (70%)</w:t>
      </w:r>
      <w:r w:rsidRPr="001E2BAD">
        <w:rPr>
          <w:rFonts w:ascii="Arial Narrow" w:hAnsi="Arial Narrow"/>
          <w:b w:val="0"/>
          <w:sz w:val="20"/>
        </w:rPr>
        <w:t xml:space="preserve"> </w:t>
      </w:r>
      <w:r w:rsidR="006F41ED" w:rsidRPr="001E2BAD">
        <w:rPr>
          <w:rFonts w:ascii="Arial Narrow" w:hAnsi="Arial Narrow"/>
          <w:b w:val="0"/>
          <w:sz w:val="20"/>
        </w:rPr>
        <w:tab/>
      </w:r>
      <w:r w:rsidR="006F41ED" w:rsidRPr="001E2BAD">
        <w:rPr>
          <w:rFonts w:ascii="Arial Narrow" w:hAnsi="Arial Narrow"/>
          <w:b w:val="0"/>
          <w:sz w:val="20"/>
        </w:rPr>
        <w:tab/>
      </w:r>
      <w:r w:rsidR="006F41ED" w:rsidRPr="001E2BAD">
        <w:rPr>
          <w:rFonts w:ascii="Arial Narrow" w:hAnsi="Arial Narrow"/>
          <w:b w:val="0"/>
          <w:sz w:val="20"/>
        </w:rPr>
        <w:tab/>
      </w:r>
      <w:r w:rsidR="006F41ED" w:rsidRPr="001E2BAD">
        <w:rPr>
          <w:rFonts w:ascii="Arial Narrow" w:hAnsi="Arial Narrow"/>
          <w:b w:val="0"/>
          <w:sz w:val="20"/>
        </w:rPr>
        <w:tab/>
      </w:r>
      <w:r w:rsidR="006F41ED" w:rsidRPr="001E2BAD">
        <w:rPr>
          <w:rFonts w:ascii="Arial Narrow" w:hAnsi="Arial Narrow"/>
          <w:b w:val="0"/>
          <w:sz w:val="20"/>
        </w:rPr>
        <w:tab/>
        <w:t>[Required]</w:t>
      </w:r>
    </w:p>
    <w:p w14:paraId="1B51F942" w14:textId="77777777" w:rsidR="00A6432C" w:rsidRPr="001E2BAD" w:rsidRDefault="00A6432C" w:rsidP="00A6432C">
      <w:pPr>
        <w:pStyle w:val="Salutation"/>
        <w:numPr>
          <w:ilvl w:val="0"/>
          <w:numId w:val="2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Mentee must send weekly report of the status of project (5%) 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32D41FA3" w14:textId="4A524A6C" w:rsidR="007700DB" w:rsidRPr="001E2BAD" w:rsidRDefault="006F41ED" w:rsidP="00D37BFB">
      <w:pPr>
        <w:pStyle w:val="Salutation"/>
        <w:numPr>
          <w:ilvl w:val="0"/>
          <w:numId w:val="2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All functions in item 2.3</w:t>
      </w:r>
      <w:r w:rsidR="005D2DEB">
        <w:rPr>
          <w:rFonts w:ascii="Arial Narrow" w:hAnsi="Arial Narrow"/>
          <w:b w:val="0"/>
          <w:sz w:val="20"/>
        </w:rPr>
        <w:t>, 2.5, 2.6</w:t>
      </w:r>
      <w:r w:rsidRPr="001E2BAD">
        <w:rPr>
          <w:rFonts w:ascii="Arial Narrow" w:hAnsi="Arial Narrow"/>
          <w:b w:val="0"/>
          <w:sz w:val="20"/>
        </w:rPr>
        <w:t xml:space="preserve"> </w:t>
      </w:r>
      <w:r w:rsidR="004A2994" w:rsidRPr="001E2BAD">
        <w:rPr>
          <w:rFonts w:ascii="Arial Narrow" w:hAnsi="Arial Narrow"/>
          <w:b w:val="0"/>
          <w:sz w:val="20"/>
        </w:rPr>
        <w:t>are in advance</w:t>
      </w:r>
      <w:r w:rsidR="00D37BFB" w:rsidRPr="001E2BAD">
        <w:rPr>
          <w:rFonts w:ascii="Arial Narrow" w:hAnsi="Arial Narrow"/>
          <w:b w:val="0"/>
          <w:sz w:val="20"/>
        </w:rPr>
        <w:t xml:space="preserve"> (</w:t>
      </w:r>
      <w:r w:rsidR="00A6432C" w:rsidRPr="001E2BAD">
        <w:rPr>
          <w:rFonts w:ascii="Arial Narrow" w:hAnsi="Arial Narrow"/>
          <w:b w:val="0"/>
          <w:sz w:val="20"/>
        </w:rPr>
        <w:t>2</w:t>
      </w:r>
      <w:r w:rsidR="00D37BFB" w:rsidRPr="001E2BAD">
        <w:rPr>
          <w:rFonts w:ascii="Arial Narrow" w:hAnsi="Arial Narrow"/>
          <w:b w:val="0"/>
          <w:sz w:val="20"/>
        </w:rPr>
        <w:t>0%</w:t>
      </w:r>
      <w:r w:rsidR="00A6432C" w:rsidRPr="001E2BAD">
        <w:rPr>
          <w:rFonts w:ascii="Arial Narrow" w:hAnsi="Arial Narrow"/>
          <w:b w:val="0"/>
          <w:sz w:val="20"/>
        </w:rPr>
        <w:t xml:space="preserve"> for more than Nice</w:t>
      </w:r>
      <w:r w:rsidR="005034CE" w:rsidRPr="001E2BAD">
        <w:rPr>
          <w:rFonts w:ascii="Arial Narrow" w:hAnsi="Arial Narrow"/>
          <w:b w:val="0"/>
          <w:sz w:val="20"/>
        </w:rPr>
        <w:t xml:space="preserve"> </w:t>
      </w:r>
      <w:r w:rsidR="00A6432C" w:rsidRPr="001E2BAD">
        <w:rPr>
          <w:rFonts w:ascii="Arial Narrow" w:hAnsi="Arial Narrow"/>
          <w:b w:val="0"/>
          <w:sz w:val="20"/>
        </w:rPr>
        <w:t>2</w:t>
      </w:r>
      <w:r w:rsidR="005034CE" w:rsidRPr="001E2BAD">
        <w:rPr>
          <w:rFonts w:ascii="Arial Narrow" w:hAnsi="Arial Narrow"/>
          <w:b w:val="0"/>
          <w:sz w:val="20"/>
        </w:rPr>
        <w:t xml:space="preserve"> </w:t>
      </w:r>
      <w:r w:rsidR="00A6432C" w:rsidRPr="001E2BAD">
        <w:rPr>
          <w:rFonts w:ascii="Arial Narrow" w:hAnsi="Arial Narrow"/>
          <w:b w:val="0"/>
          <w:sz w:val="20"/>
        </w:rPr>
        <w:t>Have</w:t>
      </w:r>
      <w:r w:rsidR="005034CE" w:rsidRPr="001E2BAD">
        <w:rPr>
          <w:rFonts w:ascii="Arial Narrow" w:hAnsi="Arial Narrow"/>
          <w:b w:val="0"/>
          <w:sz w:val="20"/>
        </w:rPr>
        <w:t>/In Advance</w:t>
      </w:r>
      <w:r w:rsidR="00A6432C" w:rsidRPr="001E2BAD">
        <w:rPr>
          <w:rFonts w:ascii="Arial Narrow" w:hAnsi="Arial Narrow"/>
          <w:b w:val="0"/>
          <w:sz w:val="20"/>
        </w:rPr>
        <w:t xml:space="preserve"> functions</w:t>
      </w:r>
      <w:r w:rsidR="00D37BFB" w:rsidRPr="001E2BAD">
        <w:rPr>
          <w:rFonts w:ascii="Arial Narrow" w:hAnsi="Arial Narrow"/>
          <w:b w:val="0"/>
          <w:sz w:val="20"/>
        </w:rPr>
        <w:t>)</w:t>
      </w:r>
      <w:r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>[</w:t>
      </w:r>
      <w:r w:rsidR="00454ADB" w:rsidRPr="001E2BAD">
        <w:rPr>
          <w:rFonts w:ascii="Arial Narrow" w:hAnsi="Arial Narrow"/>
          <w:b w:val="0"/>
          <w:sz w:val="20"/>
        </w:rPr>
        <w:t>In Advance</w:t>
      </w:r>
      <w:r w:rsidR="007700DB" w:rsidRPr="001E2BAD">
        <w:rPr>
          <w:rFonts w:ascii="Arial Narrow" w:hAnsi="Arial Narrow"/>
          <w:b w:val="0"/>
          <w:sz w:val="20"/>
        </w:rPr>
        <w:t>]</w:t>
      </w:r>
    </w:p>
    <w:p w14:paraId="0ECE6EB5" w14:textId="77777777" w:rsidR="007700DB" w:rsidRPr="001E2BAD" w:rsidRDefault="007700DB" w:rsidP="00D37BFB">
      <w:pPr>
        <w:pStyle w:val="Salutation"/>
        <w:numPr>
          <w:ilvl w:val="0"/>
          <w:numId w:val="2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Final package </w:t>
      </w:r>
      <w:r w:rsidR="00466558" w:rsidRPr="001E2BAD">
        <w:rPr>
          <w:rFonts w:ascii="Arial Narrow" w:hAnsi="Arial Narrow"/>
          <w:b w:val="0"/>
          <w:sz w:val="20"/>
        </w:rPr>
        <w:t xml:space="preserve">(delivery) </w:t>
      </w:r>
      <w:r w:rsidRPr="001E2BAD">
        <w:rPr>
          <w:rFonts w:ascii="Arial Narrow" w:hAnsi="Arial Narrow"/>
          <w:b w:val="0"/>
          <w:sz w:val="20"/>
        </w:rPr>
        <w:t>submission on or before [date time]</w:t>
      </w:r>
      <w:r w:rsidR="00D37BFB" w:rsidRPr="001E2BAD">
        <w:rPr>
          <w:rFonts w:ascii="Arial Narrow" w:hAnsi="Arial Narrow"/>
          <w:b w:val="0"/>
          <w:sz w:val="20"/>
        </w:rPr>
        <w:t xml:space="preserve"> (</w:t>
      </w:r>
      <w:r w:rsidR="00A6432C" w:rsidRPr="001E2BAD">
        <w:rPr>
          <w:rFonts w:ascii="Arial Narrow" w:hAnsi="Arial Narrow"/>
          <w:b w:val="0"/>
          <w:sz w:val="20"/>
        </w:rPr>
        <w:t>5</w:t>
      </w:r>
      <w:r w:rsidR="00D37BFB" w:rsidRPr="001E2BAD">
        <w:rPr>
          <w:rFonts w:ascii="Arial Narrow" w:hAnsi="Arial Narrow"/>
          <w:b w:val="0"/>
          <w:sz w:val="20"/>
        </w:rPr>
        <w:t>%)</w:t>
      </w:r>
      <w:r w:rsidRPr="001E2BAD">
        <w:rPr>
          <w:rFonts w:ascii="Arial Narrow" w:hAnsi="Arial Narrow"/>
          <w:b w:val="0"/>
          <w:sz w:val="20"/>
        </w:rPr>
        <w:t>, extend if any</w:t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A6432C"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2079DBF7" w14:textId="77777777" w:rsidR="00CD58DC" w:rsidRPr="001E2BAD" w:rsidRDefault="00A6432C" w:rsidP="006F41ED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Project Package Submission</w:t>
      </w:r>
    </w:p>
    <w:p w14:paraId="7DF84DC5" w14:textId="77777777" w:rsidR="0085379C" w:rsidRPr="001E2BAD" w:rsidRDefault="0085379C" w:rsidP="006F41ED">
      <w:pPr>
        <w:pStyle w:val="Salutation"/>
        <w:numPr>
          <w:ilvl w:val="0"/>
          <w:numId w:val="2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Wireframes or UI/UX Mockup</w:t>
      </w:r>
      <w:r w:rsidR="007670A5" w:rsidRPr="001E2BAD">
        <w:rPr>
          <w:rFonts w:ascii="Arial Narrow" w:hAnsi="Arial Narrow"/>
          <w:b w:val="0"/>
          <w:sz w:val="20"/>
        </w:rPr>
        <w:t>s</w:t>
      </w:r>
      <w:r w:rsidR="00C57188" w:rsidRPr="001E2BAD">
        <w:rPr>
          <w:rFonts w:ascii="Arial Narrow" w:hAnsi="Arial Narrow"/>
          <w:b w:val="0"/>
          <w:sz w:val="20"/>
        </w:rPr>
        <w:t xml:space="preserve"> or Diagrams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</w:t>
      </w:r>
      <w:r w:rsidR="00454ADB" w:rsidRPr="001E2BAD">
        <w:rPr>
          <w:rFonts w:ascii="Arial Narrow" w:hAnsi="Arial Narrow"/>
          <w:b w:val="0"/>
          <w:sz w:val="20"/>
        </w:rPr>
        <w:t>Nice2Have</w:t>
      </w:r>
      <w:r w:rsidRPr="001E2BAD">
        <w:rPr>
          <w:rFonts w:ascii="Arial Narrow" w:hAnsi="Arial Narrow"/>
          <w:b w:val="0"/>
          <w:sz w:val="20"/>
        </w:rPr>
        <w:t>]</w:t>
      </w:r>
    </w:p>
    <w:p w14:paraId="39CC83DD" w14:textId="77777777" w:rsidR="00CD58DC" w:rsidRPr="001E2BAD" w:rsidRDefault="00CD58DC" w:rsidP="006F41ED">
      <w:pPr>
        <w:pStyle w:val="Salutation"/>
        <w:numPr>
          <w:ilvl w:val="0"/>
          <w:numId w:val="2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Project Source Code and Installation Guidelines</w:t>
      </w:r>
      <w:r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75EB9484" w14:textId="77777777" w:rsidR="00CD58DC" w:rsidRPr="001E2BAD" w:rsidRDefault="00CD58DC" w:rsidP="006F41ED">
      <w:pPr>
        <w:pStyle w:val="Salutation"/>
        <w:numPr>
          <w:ilvl w:val="0"/>
          <w:numId w:val="2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Database Schema and Sample Data Scripts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7700DB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69AD86FC" w14:textId="77777777" w:rsidR="00CD58DC" w:rsidRPr="001E2BAD" w:rsidRDefault="001365C5" w:rsidP="006F41ED">
      <w:pPr>
        <w:pStyle w:val="Salutation"/>
        <w:numPr>
          <w:ilvl w:val="0"/>
          <w:numId w:val="2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Live </w:t>
      </w:r>
      <w:r w:rsidR="00CD58DC" w:rsidRPr="001E2BAD">
        <w:rPr>
          <w:rFonts w:ascii="Arial Narrow" w:hAnsi="Arial Narrow"/>
          <w:b w:val="0"/>
          <w:sz w:val="20"/>
        </w:rPr>
        <w:t>Demo or Simulation Portal if any</w:t>
      </w:r>
      <w:r w:rsidR="00CD58DC" w:rsidRPr="001E2BAD">
        <w:rPr>
          <w:rFonts w:ascii="Arial Narrow" w:hAnsi="Arial Narrow"/>
          <w:b w:val="0"/>
          <w:sz w:val="20"/>
        </w:rPr>
        <w:tab/>
      </w:r>
      <w:r w:rsidR="00CD58DC" w:rsidRPr="001E2BAD">
        <w:rPr>
          <w:rFonts w:ascii="Arial Narrow" w:hAnsi="Arial Narrow"/>
          <w:b w:val="0"/>
          <w:sz w:val="20"/>
        </w:rPr>
        <w:tab/>
      </w:r>
      <w:r w:rsidR="00CD58DC"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466558" w:rsidRPr="001E2BAD">
        <w:rPr>
          <w:rFonts w:ascii="Arial Narrow" w:hAnsi="Arial Narrow"/>
          <w:b w:val="0"/>
          <w:sz w:val="20"/>
        </w:rPr>
        <w:tab/>
      </w:r>
      <w:r w:rsidR="001E2BAD">
        <w:rPr>
          <w:rFonts w:ascii="Arial Narrow" w:hAnsi="Arial Narrow"/>
          <w:b w:val="0"/>
          <w:sz w:val="20"/>
        </w:rPr>
        <w:tab/>
      </w:r>
      <w:r w:rsidR="00CD58DC" w:rsidRPr="001E2BAD">
        <w:rPr>
          <w:rFonts w:ascii="Arial Narrow" w:hAnsi="Arial Narrow"/>
          <w:b w:val="0"/>
          <w:sz w:val="20"/>
        </w:rPr>
        <w:t>[Optional]</w:t>
      </w:r>
    </w:p>
    <w:p w14:paraId="41205547" w14:textId="77777777" w:rsidR="00655829" w:rsidRPr="001E2BAD" w:rsidRDefault="00655829" w:rsidP="00655829">
      <w:pPr>
        <w:pStyle w:val="Salutation"/>
        <w:numPr>
          <w:ilvl w:val="0"/>
          <w:numId w:val="20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References</w:t>
      </w:r>
    </w:p>
    <w:p w14:paraId="10745592" w14:textId="02549741" w:rsidR="008E4F66" w:rsidRPr="001E2BAD" w:rsidRDefault="003720B2" w:rsidP="008E4F66">
      <w:pPr>
        <w:pStyle w:val="Salutation"/>
        <w:numPr>
          <w:ilvl w:val="0"/>
          <w:numId w:val="2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Online</w:t>
      </w:r>
      <w:r w:rsidR="008E4F66" w:rsidRPr="001E2BAD">
        <w:rPr>
          <w:rFonts w:ascii="Arial Narrow" w:hAnsi="Arial Narrow"/>
          <w:b w:val="0"/>
          <w:sz w:val="20"/>
        </w:rPr>
        <w:t xml:space="preserve"> Course</w:t>
      </w:r>
      <w:r w:rsidRPr="001E2BAD">
        <w:rPr>
          <w:rFonts w:ascii="Arial Narrow" w:hAnsi="Arial Narrow"/>
          <w:b w:val="0"/>
          <w:sz w:val="20"/>
        </w:rPr>
        <w:t>s</w:t>
      </w:r>
      <w:r w:rsidR="008E4F66" w:rsidRPr="001E2BAD">
        <w:rPr>
          <w:rFonts w:ascii="Arial Narrow" w:hAnsi="Arial Narrow"/>
          <w:b w:val="0"/>
          <w:sz w:val="20"/>
        </w:rPr>
        <w:tab/>
      </w:r>
      <w:r w:rsidR="008E4F66" w:rsidRPr="001E2BAD">
        <w:rPr>
          <w:rFonts w:ascii="Arial Narrow" w:hAnsi="Arial Narrow"/>
          <w:b w:val="0"/>
          <w:sz w:val="20"/>
        </w:rPr>
        <w:tab/>
      </w:r>
      <w:r w:rsidR="008E4F66" w:rsidRPr="001E2BAD">
        <w:rPr>
          <w:rFonts w:ascii="Arial Narrow" w:hAnsi="Arial Narrow"/>
          <w:b w:val="0"/>
          <w:sz w:val="20"/>
        </w:rPr>
        <w:tab/>
      </w:r>
      <w:r w:rsidR="00060D57" w:rsidRPr="00060D57">
        <w:rPr>
          <w:rFonts w:ascii="Arial Narrow" w:hAnsi="Arial Narrow"/>
          <w:b w:val="0"/>
          <w:sz w:val="20"/>
        </w:rPr>
        <w:t>https://fpt-software.udemy.com/course/java-programming-tutorial-for-beginners/learn/lecture/9565728#overview</w:t>
      </w:r>
    </w:p>
    <w:p w14:paraId="5A036E2C" w14:textId="77777777" w:rsidR="00655829" w:rsidRPr="001E2BAD" w:rsidRDefault="00655829" w:rsidP="00655829">
      <w:pPr>
        <w:pStyle w:val="Salutation"/>
        <w:numPr>
          <w:ilvl w:val="0"/>
          <w:numId w:val="2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Mock project references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https://www.edxops.com/Criteria.htm</w:t>
      </w:r>
    </w:p>
    <w:p w14:paraId="50A6674C" w14:textId="77777777" w:rsidR="00655829" w:rsidRPr="001E2BAD" w:rsidRDefault="00F0629E" w:rsidP="00655829">
      <w:pPr>
        <w:pStyle w:val="Salutation"/>
        <w:numPr>
          <w:ilvl w:val="0"/>
          <w:numId w:val="2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>Mockup Website or File</w:t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  <w:t>https://igos.edxops.com/</w:t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</w:r>
      <w:r w:rsidR="00655829" w:rsidRPr="001E2BAD">
        <w:rPr>
          <w:rFonts w:ascii="Arial Narrow" w:hAnsi="Arial Narrow"/>
          <w:b w:val="0"/>
          <w:sz w:val="20"/>
        </w:rPr>
        <w:tab/>
      </w:r>
    </w:p>
    <w:p w14:paraId="1AD5BC3B" w14:textId="77777777" w:rsidR="00DC2B82" w:rsidRDefault="005B0126" w:rsidP="00B962FA">
      <w:pPr>
        <w:pStyle w:val="SenderNameatSignature"/>
        <w:adjustRightInd w:val="0"/>
        <w:snapToGrid w:val="0"/>
        <w:spacing w:before="240" w:line="360" w:lineRule="auto"/>
        <w:ind w:right="86"/>
        <w:rPr>
          <w:rFonts w:ascii="Arial Narrow" w:hAnsi="Arial Narrow"/>
        </w:rPr>
      </w:pPr>
      <w:sdt>
        <w:sdtPr>
          <w:rPr>
            <w:rFonts w:ascii="Arial Narrow" w:hAnsi="Arial Narrow"/>
          </w:rPr>
          <w:id w:val="253727709"/>
          <w:placeholder>
            <w:docPart w:val="9910B858318C49C7B9BB5AD461FF9A1C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56033A" w:rsidRPr="001E2BAD">
            <w:rPr>
              <w:rFonts w:ascii="Arial Narrow" w:hAnsi="Arial Narrow"/>
            </w:rPr>
            <w:t>Khang PH, Solution Architect, FPT Software HCM</w:t>
          </w:r>
        </w:sdtContent>
      </w:sdt>
      <w:r w:rsidR="00B962FA">
        <w:rPr>
          <w:rFonts w:ascii="Arial Narrow" w:hAnsi="Arial Narrow"/>
        </w:rPr>
        <w:t xml:space="preserve"> </w:t>
      </w:r>
      <w:r w:rsidR="004A2994" w:rsidRPr="001E2BAD">
        <w:rPr>
          <w:rFonts w:ascii="Arial Narrow" w:hAnsi="Arial Narrow"/>
        </w:rPr>
        <w:t xml:space="preserve">+84 0945 040368, </w:t>
      </w:r>
      <w:hyperlink r:id="rId12" w:history="1">
        <w:r w:rsidR="00DC2B82" w:rsidRPr="001E2BAD">
          <w:rPr>
            <w:rStyle w:val="Hyperlink"/>
            <w:rFonts w:ascii="Arial Narrow" w:hAnsi="Arial Narrow"/>
          </w:rPr>
          <w:t>KhangPH@fsoft.com.vn</w:t>
        </w:r>
      </w:hyperlink>
      <w:r w:rsidR="0085379C" w:rsidRPr="001E2BAD">
        <w:rPr>
          <w:rStyle w:val="Hyperlink"/>
          <w:rFonts w:ascii="Arial Narrow" w:hAnsi="Arial Narrow"/>
        </w:rPr>
        <w:t>,</w:t>
      </w:r>
      <w:r w:rsidR="0085379C" w:rsidRPr="001E2BAD">
        <w:rPr>
          <w:rFonts w:ascii="Arial Narrow" w:hAnsi="Arial Narrow"/>
        </w:rPr>
        <w:t xml:space="preserve"> H</w:t>
      </w:r>
      <w:r w:rsidR="00DC2B82" w:rsidRPr="001E2BAD">
        <w:rPr>
          <w:rFonts w:ascii="Arial Narrow" w:hAnsi="Arial Narrow"/>
        </w:rPr>
        <w:t>o Chi Minh City</w:t>
      </w:r>
      <w:r w:rsidR="0085379C" w:rsidRPr="001E2BAD">
        <w:rPr>
          <w:rFonts w:ascii="Arial Narrow" w:hAnsi="Arial Narrow"/>
        </w:rPr>
        <w:t xml:space="preserve">: </w:t>
      </w:r>
      <w:r w:rsidR="00DC2B82" w:rsidRPr="001E2BAD">
        <w:rPr>
          <w:rFonts w:ascii="Arial Narrow" w:hAnsi="Arial Narrow"/>
        </w:rPr>
        <w:t>7/15/2021</w:t>
      </w:r>
    </w:p>
    <w:p w14:paraId="37D4ED2E" w14:textId="77777777" w:rsidR="009B2268" w:rsidRDefault="009B2268" w:rsidP="00901DDE">
      <w:pPr>
        <w:pStyle w:val="Title"/>
        <w:snapToGrid w:val="0"/>
        <w:spacing w:after="120"/>
        <w:rPr>
          <w:rFonts w:ascii="Arial Narrow" w:hAnsi="Arial Narrow" w:cs="Calibri Light"/>
          <w:b/>
          <w:sz w:val="40"/>
        </w:rPr>
      </w:pPr>
    </w:p>
    <w:p w14:paraId="14A2F34F" w14:textId="2DF8AB6B" w:rsidR="00901DDE" w:rsidRPr="002C6487" w:rsidRDefault="00901DDE" w:rsidP="00901DDE">
      <w:pPr>
        <w:pStyle w:val="Title"/>
        <w:snapToGrid w:val="0"/>
        <w:spacing w:after="120"/>
        <w:rPr>
          <w:rFonts w:ascii="Arial Narrow" w:hAnsi="Arial Narrow" w:cs="Calibri Light"/>
          <w:b/>
          <w:sz w:val="40"/>
        </w:rPr>
      </w:pPr>
      <w:r w:rsidRPr="002C6487">
        <w:rPr>
          <w:rFonts w:ascii="Arial Narrow" w:hAnsi="Arial Narrow" w:cs="Calibri Light"/>
          <w:b/>
          <w:sz w:val="40"/>
        </w:rPr>
        <w:lastRenderedPageBreak/>
        <w:t>Evaluation Sheet</w:t>
      </w:r>
    </w:p>
    <w:p w14:paraId="4A5CE94D" w14:textId="77777777" w:rsidR="00901DDE" w:rsidRPr="002C6487" w:rsidRDefault="00901DDE" w:rsidP="00901DDE">
      <w:pPr>
        <w:tabs>
          <w:tab w:val="left" w:pos="2520"/>
        </w:tabs>
        <w:spacing w:after="0"/>
        <w:jc w:val="both"/>
        <w:rPr>
          <w:rFonts w:ascii="Arial Narrow" w:hAnsi="Arial Narrow" w:cs="Calibri Light"/>
          <w:sz w:val="24"/>
        </w:rPr>
      </w:pPr>
      <w:r w:rsidRPr="002C6487">
        <w:rPr>
          <w:rFonts w:ascii="Arial Narrow" w:hAnsi="Arial Narrow" w:cs="Calibri Light"/>
          <w:sz w:val="24"/>
        </w:rPr>
        <w:t xml:space="preserve">Assignment / Hands-on Project Name: </w:t>
      </w:r>
      <w:r w:rsidRPr="002C6487">
        <w:rPr>
          <w:rFonts w:ascii="Arial Narrow" w:hAnsi="Arial Narrow" w:cs="Calibri Light"/>
          <w:sz w:val="24"/>
        </w:rPr>
        <w:tab/>
        <w:t>__________________________________</w:t>
      </w:r>
      <w:r w:rsidR="002C6487">
        <w:rPr>
          <w:rFonts w:ascii="Arial Narrow" w:hAnsi="Arial Narrow" w:cs="Calibri Light"/>
          <w:sz w:val="24"/>
        </w:rPr>
        <w:t>______________________</w:t>
      </w:r>
    </w:p>
    <w:p w14:paraId="696F1360" w14:textId="77777777" w:rsidR="00901DDE" w:rsidRDefault="00901DDE" w:rsidP="00901DDE">
      <w:pPr>
        <w:tabs>
          <w:tab w:val="left" w:pos="2520"/>
        </w:tabs>
        <w:spacing w:after="0"/>
        <w:jc w:val="both"/>
        <w:rPr>
          <w:rFonts w:ascii="Arial Narrow" w:hAnsi="Arial Narrow" w:cs="Calibri Light"/>
          <w:sz w:val="24"/>
        </w:rPr>
      </w:pPr>
      <w:r w:rsidRPr="002C6487">
        <w:rPr>
          <w:rFonts w:ascii="Arial Narrow" w:hAnsi="Arial Narrow" w:cs="Calibri Light"/>
          <w:sz w:val="24"/>
        </w:rPr>
        <w:t>Mentor @Name:  _____________________       Mentee @Name: __________________</w:t>
      </w:r>
      <w:r w:rsidR="002C6487">
        <w:rPr>
          <w:rFonts w:ascii="Arial Narrow" w:hAnsi="Arial Narrow" w:cs="Calibri Light"/>
          <w:sz w:val="24"/>
        </w:rPr>
        <w:t>__________________</w:t>
      </w:r>
    </w:p>
    <w:p w14:paraId="654732FF" w14:textId="77777777" w:rsidR="002C6487" w:rsidRPr="002C6487" w:rsidRDefault="002C6487" w:rsidP="00901DDE">
      <w:pPr>
        <w:tabs>
          <w:tab w:val="left" w:pos="2520"/>
        </w:tabs>
        <w:spacing w:after="0"/>
        <w:jc w:val="both"/>
        <w:rPr>
          <w:rFonts w:ascii="Arial Narrow" w:hAnsi="Arial Narrow" w:cs="Calibri Light"/>
          <w:sz w:val="24"/>
        </w:rPr>
      </w:pPr>
    </w:p>
    <w:p w14:paraId="777C5AC4" w14:textId="77777777" w:rsidR="00901DDE" w:rsidRPr="002C6487" w:rsidRDefault="00901DDE" w:rsidP="00901DDE">
      <w:pPr>
        <w:spacing w:before="120"/>
        <w:jc w:val="both"/>
        <w:rPr>
          <w:rFonts w:ascii="Arial Narrow" w:hAnsi="Arial Narrow" w:cs="Calibri Light"/>
          <w:sz w:val="28"/>
          <w:szCs w:val="30"/>
        </w:rPr>
      </w:pPr>
      <w:r w:rsidRPr="002C6487">
        <w:rPr>
          <w:rFonts w:ascii="Arial Narrow" w:hAnsi="Arial Narrow" w:cs="Calibri Light"/>
          <w:sz w:val="28"/>
          <w:szCs w:val="30"/>
        </w:rPr>
        <w:t>A - Technical Acceptance CRITERIA</w:t>
      </w:r>
    </w:p>
    <w:p w14:paraId="78B31440" w14:textId="77777777" w:rsidR="00901DDE" w:rsidRPr="002C6487" w:rsidRDefault="00901DDE" w:rsidP="00901DDE">
      <w:pPr>
        <w:jc w:val="both"/>
        <w:rPr>
          <w:rFonts w:ascii="Arial Narrow" w:hAnsi="Arial Narrow" w:cs="Calibri Light"/>
        </w:rPr>
      </w:pP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K</w:t>
      </w:r>
      <w:r w:rsidRPr="002C6487">
        <w:rPr>
          <w:rFonts w:ascii="Calibri" w:hAnsi="Calibri" w:cs="Calibri"/>
          <w:b/>
        </w:rPr>
        <w:t>ỹ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r w:rsidRPr="002C6487">
        <w:rPr>
          <w:rFonts w:ascii="Calibri" w:hAnsi="Calibri" w:cs="Calibri"/>
          <w:b/>
        </w:rPr>
        <w:t>ậ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</w:t>
      </w:r>
      <w:r w:rsidRPr="002C6487">
        <w:rPr>
          <w:rFonts w:ascii="Calibri" w:hAnsi="Calibri" w:cs="Calibri"/>
          <w:b/>
        </w:rPr>
        <w:t>ộ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</w:t>
      </w:r>
      <w:r w:rsidRPr="002C6487">
        <w:rPr>
          <w:rFonts w:ascii="Calibri" w:hAnsi="Calibri" w:cs="Calibri"/>
          <w:b/>
        </w:rPr>
        <w:t>ố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g</w:t>
      </w:r>
      <w:r w:rsidRPr="002C6487">
        <w:rPr>
          <w:rFonts w:ascii="Calibri" w:hAnsi="Calibri" w:cs="Calibri"/>
          <w:b/>
        </w:rPr>
        <w:t>ồ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4049"/>
        <w:gridCol w:w="2971"/>
        <w:gridCol w:w="2250"/>
      </w:tblGrid>
      <w:tr w:rsidR="00901DDE" w:rsidRPr="002C6487" w14:paraId="21B6884E" w14:textId="77777777" w:rsidTr="00901DDE">
        <w:trPr>
          <w:trHeight w:val="458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091CCF9E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No.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31559752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Acceptance CRITERIA</w:t>
            </w:r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3B9B0419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Evaluation of Application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44F90EB8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Notes</w:t>
            </w:r>
          </w:p>
        </w:tc>
      </w:tr>
      <w:tr w:rsidR="00901DDE" w:rsidRPr="002C6487" w14:paraId="13330F27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7DB8B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1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E6113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 xml:space="preserve">Quy </w:t>
            </w:r>
            <w:proofErr w:type="spellStart"/>
            <w:r w:rsidRPr="002C6487">
              <w:rPr>
                <w:rFonts w:ascii="Calibri" w:hAnsi="Calibri" w:cs="Calibri"/>
                <w:lang w:bidi="en-US"/>
              </w:rPr>
              <w:t>ướ</w:t>
            </w:r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và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nguyên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r w:rsidRPr="002C6487">
              <w:rPr>
                <w:rFonts w:ascii="Calibri" w:hAnsi="Calibri" w:cs="Calibri"/>
                <w:lang w:bidi="en-US"/>
              </w:rPr>
              <w:t>ắ</w:t>
            </w:r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đ</w:t>
            </w:r>
            <w:r w:rsidRPr="002C6487">
              <w:rPr>
                <w:rFonts w:ascii="Calibri" w:hAnsi="Calibri" w:cs="Calibri"/>
                <w:lang w:bidi="en-US"/>
              </w:rPr>
              <w:t>ặ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tên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F003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8813F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2C4A9AE4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906AA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2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163C7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 xml:space="preserve">Quy </w:t>
            </w:r>
            <w:proofErr w:type="spellStart"/>
            <w:r w:rsidRPr="002C6487">
              <w:rPr>
                <w:rFonts w:ascii="Calibri" w:hAnsi="Calibri" w:cs="Calibri"/>
                <w:lang w:bidi="en-US"/>
              </w:rPr>
              <w:t>ướ</w:t>
            </w:r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và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tiêu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chu</w:t>
            </w:r>
            <w:r w:rsidRPr="002C6487">
              <w:rPr>
                <w:rFonts w:ascii="Calibri" w:hAnsi="Calibri" w:cs="Calibri"/>
                <w:lang w:bidi="en-US"/>
              </w:rPr>
              <w:t>ẩ</w:t>
            </w:r>
            <w:r w:rsidRPr="002C6487">
              <w:rPr>
                <w:rFonts w:ascii="Arial Narrow" w:hAnsi="Arial Narrow" w:cs="Calibri Light"/>
                <w:lang w:bidi="en-US"/>
              </w:rPr>
              <w:t>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mã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Front-end</w:t>
            </w:r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D8FB9" w14:textId="0ACA9893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="00B21339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FA285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1DFA1A1D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4D6BF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3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46E3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 xml:space="preserve">Quy </w:t>
            </w:r>
            <w:proofErr w:type="spellStart"/>
            <w:r w:rsidRPr="002C6487">
              <w:rPr>
                <w:rFonts w:ascii="Calibri" w:hAnsi="Calibri" w:cs="Calibri"/>
                <w:lang w:bidi="en-US"/>
              </w:rPr>
              <w:t>ướ</w:t>
            </w:r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và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tiêu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chu</w:t>
            </w:r>
            <w:r w:rsidRPr="002C6487">
              <w:rPr>
                <w:rFonts w:ascii="Calibri" w:hAnsi="Calibri" w:cs="Calibri"/>
                <w:lang w:bidi="en-US"/>
              </w:rPr>
              <w:t>ẩ</w:t>
            </w:r>
            <w:r w:rsidRPr="002C6487">
              <w:rPr>
                <w:rFonts w:ascii="Arial Narrow" w:hAnsi="Arial Narrow" w:cs="Calibri Light"/>
                <w:lang w:bidi="en-US"/>
              </w:rPr>
              <w:t>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mã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Back-end</w:t>
            </w:r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F42B6" w14:textId="14B9907F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="00B21339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F2E8F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64770BA5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C88F2C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4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94D26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 xml:space="preserve">Quy </w:t>
            </w:r>
            <w:proofErr w:type="spellStart"/>
            <w:r w:rsidRPr="002C6487">
              <w:rPr>
                <w:rFonts w:ascii="Calibri" w:hAnsi="Calibri" w:cs="Calibri"/>
                <w:lang w:bidi="en-US"/>
              </w:rPr>
              <w:t>ướ</w:t>
            </w:r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và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tiêu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chu</w:t>
            </w:r>
            <w:r w:rsidRPr="002C6487">
              <w:rPr>
                <w:rFonts w:ascii="Calibri" w:hAnsi="Calibri" w:cs="Calibri"/>
                <w:lang w:bidi="en-US"/>
              </w:rPr>
              <w:t>ẩ</w:t>
            </w:r>
            <w:r w:rsidRPr="002C6487">
              <w:rPr>
                <w:rFonts w:ascii="Arial Narrow" w:hAnsi="Arial Narrow" w:cs="Calibri Light"/>
                <w:lang w:bidi="en-US"/>
              </w:rPr>
              <w:t>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vi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mã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SQL-Based</w:t>
            </w:r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16D31" w14:textId="1CB35054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="003B42BE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6C81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6BD48D02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6AB5B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5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8A9E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Ph</w:t>
            </w:r>
            <w:r w:rsidRPr="002C6487">
              <w:rPr>
                <w:rFonts w:ascii="Calibri" w:hAnsi="Calibri" w:cs="Calibri"/>
                <w:lang w:bidi="en-US"/>
              </w:rPr>
              <w:t>ươ</w:t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ng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</w:t>
            </w:r>
            <w:r w:rsidRPr="002C6487">
              <w:rPr>
                <w:rFonts w:ascii="Arial Narrow" w:hAnsi="Arial Narrow" w:cs="Arial Narrow"/>
                <w:lang w:bidi="en-US"/>
              </w:rPr>
              <w:t>â</w:t>
            </w:r>
            <w:r w:rsidRPr="002C6487">
              <w:rPr>
                <w:rFonts w:ascii="Arial Narrow" w:hAnsi="Arial Narrow" w:cs="Calibri Light"/>
                <w:lang w:bidi="en-US"/>
              </w:rPr>
              <w:t>m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Thi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k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UI/UX</w:t>
            </w:r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B200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91C03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2E9DE3D7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2718C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6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AF063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Ph</w:t>
            </w:r>
            <w:r w:rsidRPr="002C6487">
              <w:rPr>
                <w:rFonts w:ascii="Calibri" w:hAnsi="Calibri" w:cs="Calibri"/>
                <w:lang w:bidi="en-US"/>
              </w:rPr>
              <w:t>ươ</w:t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ng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</w:t>
            </w:r>
            <w:r w:rsidRPr="002C6487">
              <w:rPr>
                <w:rFonts w:ascii="Arial Narrow" w:hAnsi="Arial Narrow" w:cs="Arial Narrow"/>
                <w:lang w:bidi="en-US"/>
              </w:rPr>
              <w:t>â</w:t>
            </w:r>
            <w:r w:rsidRPr="002C6487">
              <w:rPr>
                <w:rFonts w:ascii="Arial Narrow" w:hAnsi="Arial Narrow" w:cs="Calibri Light"/>
                <w:lang w:bidi="en-US"/>
              </w:rPr>
              <w:t>m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Thi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k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</w:t>
            </w:r>
            <w:r w:rsidRPr="002C6487">
              <w:rPr>
                <w:rFonts w:ascii="Calibri" w:hAnsi="Calibri" w:cs="Calibri"/>
                <w:lang w:bidi="en-US"/>
              </w:rPr>
              <w:t>ơ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s</w:t>
            </w:r>
            <w:r w:rsidRPr="002C6487">
              <w:rPr>
                <w:rFonts w:ascii="Calibri" w:hAnsi="Calibri" w:cs="Calibri"/>
                <w:lang w:bidi="en-US"/>
              </w:rPr>
              <w:t>ở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d</w:t>
            </w:r>
            <w:r w:rsidRPr="002C6487">
              <w:rPr>
                <w:rFonts w:ascii="Calibri" w:hAnsi="Calibri" w:cs="Calibri"/>
                <w:lang w:bidi="en-US"/>
              </w:rPr>
              <w:t>ữ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li</w:t>
            </w:r>
            <w:r w:rsidRPr="002C6487">
              <w:rPr>
                <w:rFonts w:ascii="Calibri" w:hAnsi="Calibri" w:cs="Calibri"/>
                <w:lang w:bidi="en-US"/>
              </w:rPr>
              <w:t>ệ</w:t>
            </w:r>
            <w:r w:rsidRPr="002C6487">
              <w:rPr>
                <w:rFonts w:ascii="Arial Narrow" w:hAnsi="Arial Narrow" w:cs="Calibri Light"/>
                <w:lang w:bidi="en-US"/>
              </w:rPr>
              <w:t>u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4C85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6FBFC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57698227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A7B28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7</w:t>
            </w:r>
          </w:p>
        </w:tc>
        <w:tc>
          <w:tcPr>
            <w:tcW w:w="4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39562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Ph</w:t>
            </w:r>
            <w:r w:rsidRPr="002C6487">
              <w:rPr>
                <w:rFonts w:ascii="Calibri" w:hAnsi="Calibri" w:cs="Calibri"/>
                <w:lang w:bidi="en-US"/>
              </w:rPr>
              <w:t>ươ</w:t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ng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ch</w:t>
            </w:r>
            <w:r w:rsidRPr="002C6487">
              <w:rPr>
                <w:rFonts w:ascii="Arial Narrow" w:hAnsi="Arial Narrow" w:cs="Arial Narrow"/>
                <w:lang w:bidi="en-US"/>
              </w:rPr>
              <w:t>â</w:t>
            </w:r>
            <w:r w:rsidRPr="002C6487">
              <w:rPr>
                <w:rFonts w:ascii="Arial Narrow" w:hAnsi="Arial Narrow" w:cs="Calibri Light"/>
                <w:lang w:bidi="en-US"/>
              </w:rPr>
              <w:t>m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Thi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t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k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ki</w:t>
            </w:r>
            <w:r w:rsidRPr="002C6487">
              <w:rPr>
                <w:rFonts w:ascii="Calibri" w:hAnsi="Calibri" w:cs="Calibri"/>
                <w:lang w:bidi="en-US"/>
              </w:rPr>
              <w:t>ế</w:t>
            </w:r>
            <w:r w:rsidRPr="002C6487">
              <w:rPr>
                <w:rFonts w:ascii="Arial Narrow" w:hAnsi="Arial Narrow" w:cs="Calibri Light"/>
                <w:lang w:bidi="en-US"/>
              </w:rPr>
              <w:t>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trúc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s</w:t>
            </w:r>
            <w:r w:rsidRPr="002C6487">
              <w:rPr>
                <w:rFonts w:ascii="Calibri" w:hAnsi="Calibri" w:cs="Calibri"/>
                <w:lang w:bidi="en-US"/>
              </w:rPr>
              <w:t>ả</w:t>
            </w:r>
            <w:r w:rsidRPr="002C6487">
              <w:rPr>
                <w:rFonts w:ascii="Arial Narrow" w:hAnsi="Arial Narrow" w:cs="Calibri Light"/>
                <w:lang w:bidi="en-US"/>
              </w:rPr>
              <w:t>n</w:t>
            </w:r>
            <w:proofErr w:type="spellEnd"/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spellStart"/>
            <w:r w:rsidRPr="002C6487">
              <w:rPr>
                <w:rFonts w:ascii="Arial Narrow" w:hAnsi="Arial Narrow" w:cs="Calibri Light"/>
                <w:lang w:bidi="en-US"/>
              </w:rPr>
              <w:t>ph</w:t>
            </w:r>
            <w:r w:rsidRPr="002C6487">
              <w:rPr>
                <w:rFonts w:ascii="Calibri" w:hAnsi="Calibri" w:cs="Calibri"/>
                <w:lang w:bidi="en-US"/>
              </w:rPr>
              <w:t>ẩ</w:t>
            </w:r>
            <w:r w:rsidRPr="002C6487">
              <w:rPr>
                <w:rFonts w:ascii="Arial Narrow" w:hAnsi="Arial Narrow" w:cs="Calibri Light"/>
                <w:lang w:bidi="en-US"/>
              </w:rPr>
              <w:t>m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6A127" w14:textId="7686A3AC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Yes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No </w:t>
            </w:r>
            <w:r w:rsidR="00B21339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112C2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</w:tbl>
    <w:p w14:paraId="05B2FEAB" w14:textId="77777777" w:rsidR="00901DDE" w:rsidRPr="002C6487" w:rsidRDefault="00901DDE" w:rsidP="00901DDE">
      <w:pPr>
        <w:pStyle w:val="Title"/>
        <w:spacing w:before="240" w:after="120" w:line="276" w:lineRule="auto"/>
        <w:rPr>
          <w:rFonts w:ascii="Arial Narrow" w:hAnsi="Arial Narrow" w:cs="Calibri Light"/>
          <w:sz w:val="28"/>
          <w:szCs w:val="30"/>
        </w:rPr>
      </w:pPr>
      <w:r w:rsidRPr="002C6487">
        <w:rPr>
          <w:rFonts w:ascii="Arial Narrow" w:hAnsi="Arial Narrow" w:cs="Calibri Light"/>
          <w:sz w:val="28"/>
          <w:szCs w:val="30"/>
        </w:rPr>
        <w:t>B - Quality Acceptance CRITERIA</w:t>
      </w:r>
    </w:p>
    <w:p w14:paraId="3EE09A32" w14:textId="77777777" w:rsidR="00901DDE" w:rsidRPr="002C6487" w:rsidRDefault="00901DDE" w:rsidP="00901DDE">
      <w:pPr>
        <w:snapToGrid w:val="0"/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H</w:t>
      </w:r>
      <w:r w:rsidRPr="002C6487">
        <w:rPr>
          <w:rFonts w:ascii="Calibri" w:hAnsi="Calibri" w:cs="Calibri"/>
          <w:b/>
        </w:rPr>
        <w:t>ệ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ố</w:t>
      </w:r>
      <w:r w:rsidRPr="002C6487">
        <w:rPr>
          <w:rFonts w:ascii="Arial Narrow" w:hAnsi="Arial Narrow" w:cs="Calibri Light"/>
          <w:b/>
        </w:rPr>
        <w:t>ng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</w:t>
      </w:r>
      <w:r w:rsidRPr="002C6487">
        <w:rPr>
          <w:rFonts w:ascii="Calibri" w:hAnsi="Calibri" w:cs="Calibri"/>
          <w:b/>
        </w:rPr>
        <w:t>ộ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</w:t>
      </w:r>
      <w:r w:rsidRPr="002C6487">
        <w:rPr>
          <w:rFonts w:ascii="Calibri" w:hAnsi="Calibri" w:cs="Calibri"/>
          <w:b/>
        </w:rPr>
        <w:t>ố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g</w:t>
      </w:r>
      <w:r w:rsidRPr="002C6487">
        <w:rPr>
          <w:rFonts w:ascii="Calibri" w:hAnsi="Calibri" w:cs="Calibri"/>
          <w:b/>
        </w:rPr>
        <w:t>ồ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2520"/>
        <w:gridCol w:w="4230"/>
        <w:gridCol w:w="2520"/>
      </w:tblGrid>
      <w:tr w:rsidR="00901DDE" w:rsidRPr="002C6487" w14:paraId="06469AE8" w14:textId="77777777" w:rsidTr="00901DDE">
        <w:trPr>
          <w:trHeight w:val="458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49885338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No.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0DED6A22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Acceptance CRITERIA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680D4535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Evaluation of Implementation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6024FE8F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Notes</w:t>
            </w:r>
          </w:p>
        </w:tc>
      </w:tr>
      <w:tr w:rsidR="00901DDE" w:rsidRPr="002C6487" w14:paraId="24042D83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1596C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06557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Required fields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CA408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D9043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4548C8EB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2C5E4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EAAB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Consistently Data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84E74" w14:textId="0821EB8C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="003B42BE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68A6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5C6029E6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B2FE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F8905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Verification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88159" w14:textId="5A7F4704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="003B42BE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708F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413908E5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4368A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D521B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Validation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3A6F4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8D3F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5EB774F1" w14:textId="77777777" w:rsidTr="00901DDE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70252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0E86B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Cross-platform/browser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1288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CFD8A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</w:tbl>
    <w:p w14:paraId="3F0E2B46" w14:textId="77777777" w:rsidR="00901DDE" w:rsidRPr="002C6487" w:rsidRDefault="00901DDE" w:rsidP="00901DDE">
      <w:pPr>
        <w:spacing w:before="240"/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ứ</w:t>
      </w:r>
      <w:r w:rsidRPr="002C6487">
        <w:rPr>
          <w:rFonts w:ascii="Arial Narrow" w:hAnsi="Arial Narrow" w:cs="Calibri Light"/>
          <w:b/>
        </w:rPr>
        <w:t>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năng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</w:t>
      </w:r>
      <w:r w:rsidRPr="002C6487">
        <w:rPr>
          <w:rFonts w:ascii="Calibri" w:hAnsi="Calibri" w:cs="Calibri"/>
          <w:b/>
        </w:rPr>
        <w:t>ộ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</w:t>
      </w:r>
      <w:r w:rsidRPr="002C6487">
        <w:rPr>
          <w:rFonts w:ascii="Calibri" w:hAnsi="Calibri" w:cs="Calibri"/>
          <w:b/>
        </w:rPr>
        <w:t>ố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g</w:t>
      </w:r>
      <w:r w:rsidRPr="002C6487">
        <w:rPr>
          <w:rFonts w:ascii="Calibri" w:hAnsi="Calibri" w:cs="Calibri"/>
          <w:b/>
        </w:rPr>
        <w:t>ồ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91"/>
        <w:gridCol w:w="2554"/>
        <w:gridCol w:w="4230"/>
        <w:gridCol w:w="2520"/>
      </w:tblGrid>
      <w:tr w:rsidR="00901DDE" w:rsidRPr="002C6487" w14:paraId="103028C0" w14:textId="77777777" w:rsidTr="00901DDE">
        <w:trPr>
          <w:trHeight w:val="458"/>
        </w:trPr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1D9F0196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No.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780C9335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Acceptance CRITERIA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15784F8B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Evaluation of Implementation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4EC" w:themeFill="accent1" w:themeFillTint="33"/>
            <w:hideMark/>
          </w:tcPr>
          <w:p w14:paraId="43904191" w14:textId="77777777" w:rsidR="00901DDE" w:rsidRPr="002C6487" w:rsidRDefault="00901DDE">
            <w:pPr>
              <w:spacing w:before="8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Notes</w:t>
            </w:r>
          </w:p>
        </w:tc>
      </w:tr>
      <w:tr w:rsidR="00901DDE" w:rsidRPr="002C6487" w14:paraId="53522827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815C2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77C4F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 xml:space="preserve">Look and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Feel</w:t>
            </w:r>
            <w:proofErr w:type="gram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8AB74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6694B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17503843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B4C11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1F13C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Business Rules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04218" w14:textId="70C1E2BD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="003B42BE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46E81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20A92A29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B1D4E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3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037AB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Calculations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4582F" w14:textId="28755C3E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="003B42BE">
              <w:rPr>
                <w:rFonts w:ascii="Arial Narrow" w:hAnsi="Arial Narrow" w:cs="Calibri Light"/>
                <w:lang w:bidi="en-US"/>
              </w:rPr>
              <w:sym w:font="Wingdings 2" w:char="F098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804B2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1B1FAA4C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3265D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4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36B7E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Events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F92F9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617E5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901DDE" w:rsidRPr="002C6487" w14:paraId="22BF6921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4F3FC" w14:textId="77777777" w:rsidR="00901DDE" w:rsidRPr="002C6487" w:rsidRDefault="00901DDE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5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0E43D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t>Usability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0BBE6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2C6487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2C6487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2C6487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521D4" w14:textId="77777777" w:rsidR="00901DDE" w:rsidRPr="002C6487" w:rsidRDefault="00901DDE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</w:p>
        </w:tc>
      </w:tr>
      <w:tr w:rsidR="002C6487" w:rsidRPr="002C6487" w14:paraId="0CE13A2E" w14:textId="77777777" w:rsidTr="00901DDE">
        <w:tc>
          <w:tcPr>
            <w:tcW w:w="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0E9CA" w14:textId="77777777" w:rsidR="002C6487" w:rsidRPr="003A6A65" w:rsidRDefault="002C6487" w:rsidP="002C6487">
            <w:pPr>
              <w:spacing w:before="60"/>
              <w:jc w:val="center"/>
              <w:rPr>
                <w:rFonts w:ascii="Arial Narrow" w:hAnsi="Arial Narrow" w:cs="Calibri Light"/>
                <w:lang w:bidi="en-US"/>
              </w:rPr>
            </w:pPr>
            <w:r>
              <w:rPr>
                <w:rFonts w:ascii="Arial Narrow" w:hAnsi="Arial Narrow" w:cs="Calibri Light"/>
                <w:lang w:bidi="en-US"/>
              </w:rPr>
              <w:t>6</w:t>
            </w:r>
          </w:p>
        </w:tc>
        <w:tc>
          <w:tcPr>
            <w:tcW w:w="2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9E59" w14:textId="77777777" w:rsidR="002C6487" w:rsidRPr="003A6A65" w:rsidRDefault="002C6487" w:rsidP="002C6487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>
              <w:rPr>
                <w:rFonts w:ascii="Arial Narrow" w:hAnsi="Arial Narrow" w:cs="Calibri Light"/>
                <w:lang w:bidi="en-US"/>
              </w:rPr>
              <w:t>Execution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881C1" w14:textId="77777777" w:rsidR="002C6487" w:rsidRPr="003A6A65" w:rsidRDefault="002C6487" w:rsidP="002C6487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 w:rsidRPr="003A6A65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3A6A65">
              <w:rPr>
                <w:rFonts w:ascii="Arial Narrow" w:hAnsi="Arial Narrow" w:cs="Calibri Light"/>
                <w:lang w:bidi="en-US"/>
              </w:rPr>
              <w:t xml:space="preserve"> Accepted </w:t>
            </w:r>
            <w:r w:rsidRPr="003A6A65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3A6A65">
              <w:rPr>
                <w:rFonts w:ascii="Arial Narrow" w:hAnsi="Arial Narrow" w:cs="Calibri Light"/>
                <w:lang w:bidi="en-US"/>
              </w:rPr>
              <w:t xml:space="preserve"> Rejected </w:t>
            </w:r>
            <w:r w:rsidRPr="003A6A65">
              <w:rPr>
                <w:rFonts w:ascii="Arial Narrow" w:hAnsi="Arial Narrow" w:cs="Calibri Light"/>
                <w:lang w:bidi="en-US"/>
              </w:rPr>
              <w:sym w:font="Wingdings 2" w:char="F099"/>
            </w:r>
            <w:r w:rsidRPr="003A6A65">
              <w:rPr>
                <w:rFonts w:ascii="Arial Narrow" w:hAnsi="Arial Narrow" w:cs="Calibri Light"/>
                <w:lang w:bidi="en-US"/>
              </w:rPr>
              <w:t xml:space="preserve"> </w:t>
            </w:r>
            <w:proofErr w:type="gramStart"/>
            <w:r w:rsidRPr="003A6A65">
              <w:rPr>
                <w:rFonts w:ascii="Arial Narrow" w:hAnsi="Arial Narrow" w:cs="Calibri Light"/>
                <w:lang w:bidi="en-US"/>
              </w:rPr>
              <w:t>Not-Applicable</w:t>
            </w:r>
            <w:proofErr w:type="gram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69AE6" w14:textId="77777777" w:rsidR="002C6487" w:rsidRPr="003A6A65" w:rsidRDefault="002C6487" w:rsidP="002C6487">
            <w:pPr>
              <w:spacing w:before="60"/>
              <w:jc w:val="both"/>
              <w:rPr>
                <w:rFonts w:ascii="Arial Narrow" w:hAnsi="Arial Narrow" w:cs="Calibri Light"/>
                <w:lang w:bidi="en-US"/>
              </w:rPr>
            </w:pPr>
            <w:r>
              <w:rPr>
                <w:rFonts w:ascii="Arial Narrow" w:hAnsi="Arial Narrow" w:cs="Calibri Light"/>
                <w:lang w:bidi="en-US"/>
              </w:rPr>
              <w:t>Program can run</w:t>
            </w:r>
          </w:p>
        </w:tc>
      </w:tr>
    </w:tbl>
    <w:p w14:paraId="3781BB45" w14:textId="77777777" w:rsidR="002C6487" w:rsidRDefault="00901DDE" w:rsidP="00901DDE">
      <w:pPr>
        <w:spacing w:before="240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Final Evaluation for Mentee</w:t>
      </w:r>
      <w:r w:rsidRPr="002C6487">
        <w:rPr>
          <w:rFonts w:ascii="Arial Narrow" w:hAnsi="Arial Narrow" w:cs="Calibri Light"/>
        </w:rPr>
        <w:t xml:space="preserve">:      </w:t>
      </w:r>
      <w:r w:rsidRPr="002C6487">
        <w:rPr>
          <w:rFonts w:ascii="Arial Narrow" w:hAnsi="Arial Narrow" w:cs="Calibri Light"/>
        </w:rPr>
        <w:sym w:font="Wingdings 2" w:char="F099"/>
      </w:r>
      <w:r w:rsidRPr="002C6487">
        <w:rPr>
          <w:rFonts w:ascii="Arial Narrow" w:hAnsi="Arial Narrow" w:cs="Calibri Light"/>
        </w:rPr>
        <w:t xml:space="preserve"> Passed </w:t>
      </w:r>
      <w:r w:rsidRPr="002C6487">
        <w:rPr>
          <w:rFonts w:ascii="Arial Narrow" w:hAnsi="Arial Narrow" w:cs="Calibri Light"/>
        </w:rPr>
        <w:sym w:font="Wingdings 2" w:char="F099"/>
      </w:r>
      <w:r w:rsidRPr="002C6487">
        <w:rPr>
          <w:rFonts w:ascii="Arial Narrow" w:hAnsi="Arial Narrow" w:cs="Calibri Light"/>
        </w:rPr>
        <w:t xml:space="preserve"> Failed          </w:t>
      </w:r>
      <w:r w:rsidRPr="002C6487">
        <w:rPr>
          <w:rFonts w:ascii="Arial Narrow" w:hAnsi="Arial Narrow" w:cs="Calibri Light"/>
        </w:rPr>
        <w:sym w:font="Wingdings 2" w:char="F0A3"/>
      </w:r>
      <w:r w:rsidRPr="002C6487">
        <w:rPr>
          <w:rFonts w:ascii="Arial Narrow" w:hAnsi="Arial Narrow" w:cs="Calibri Light"/>
        </w:rPr>
        <w:t xml:space="preserve"> To be Revised</w:t>
      </w:r>
      <w:r w:rsidRPr="002C6487">
        <w:rPr>
          <w:rFonts w:ascii="Arial Narrow" w:hAnsi="Arial Narrow" w:cs="Calibri Light"/>
        </w:rPr>
        <w:tab/>
        <w:t xml:space="preserve"> </w:t>
      </w:r>
    </w:p>
    <w:p w14:paraId="06FA27A0" w14:textId="77777777" w:rsidR="00901DDE" w:rsidRPr="002C6487" w:rsidRDefault="00901DDE" w:rsidP="00901DDE">
      <w:pPr>
        <w:spacing w:before="240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Notes</w:t>
      </w:r>
      <w:r w:rsidRPr="002C6487">
        <w:rPr>
          <w:rFonts w:ascii="Arial Narrow" w:hAnsi="Arial Narrow" w:cs="Calibri Light"/>
        </w:rPr>
        <w:t>: ___________________________</w:t>
      </w:r>
      <w:r w:rsidR="002C6487">
        <w:rPr>
          <w:rFonts w:ascii="Arial Narrow" w:hAnsi="Arial Narrow" w:cs="Calibri Light"/>
        </w:rPr>
        <w:t>__________________________________________________________________________</w:t>
      </w:r>
    </w:p>
    <w:p w14:paraId="45CEEBA2" w14:textId="77777777" w:rsidR="00901DDE" w:rsidRPr="002C6487" w:rsidRDefault="00901DDE" w:rsidP="00901DDE">
      <w:pPr>
        <w:spacing w:before="240"/>
        <w:jc w:val="both"/>
        <w:rPr>
          <w:rFonts w:ascii="Arial Narrow" w:hAnsi="Arial Narrow" w:cs="Calibri Light"/>
        </w:rPr>
      </w:pPr>
    </w:p>
    <w:p w14:paraId="2E327CC5" w14:textId="77777777" w:rsidR="00560E8A" w:rsidRPr="002C6487" w:rsidRDefault="00560E8A" w:rsidP="00901DDE">
      <w:pPr>
        <w:spacing w:before="240"/>
        <w:jc w:val="both"/>
        <w:rPr>
          <w:rFonts w:ascii="Arial Narrow" w:hAnsi="Arial Narrow" w:cs="Calibri Light"/>
        </w:rPr>
      </w:pPr>
    </w:p>
    <w:p w14:paraId="61E96004" w14:textId="77777777" w:rsidR="00901DDE" w:rsidRDefault="00901DDE" w:rsidP="00560E8A">
      <w:pPr>
        <w:snapToGrid w:val="0"/>
        <w:spacing w:before="240" w:after="0" w:line="360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Date: ______________________</w:t>
      </w:r>
      <w:r w:rsidRPr="002C6487">
        <w:rPr>
          <w:rFonts w:ascii="Arial Narrow" w:hAnsi="Arial Narrow" w:cs="Calibri Light"/>
        </w:rPr>
        <w:tab/>
      </w:r>
      <w:r w:rsidRPr="002C6487">
        <w:rPr>
          <w:rFonts w:ascii="Arial Narrow" w:hAnsi="Arial Narrow" w:cs="Calibri Light"/>
        </w:rPr>
        <w:tab/>
      </w:r>
      <w:r w:rsidRPr="002C6487">
        <w:rPr>
          <w:rFonts w:ascii="Arial Narrow" w:hAnsi="Arial Narrow" w:cs="Calibri Light"/>
        </w:rPr>
        <w:tab/>
      </w:r>
      <w:r w:rsidRPr="002C6487">
        <w:rPr>
          <w:rFonts w:ascii="Arial Narrow" w:hAnsi="Arial Narrow" w:cs="Calibri Light"/>
        </w:rPr>
        <w:tab/>
        <w:t>Digital Signature: _________________________________</w:t>
      </w:r>
      <w:r w:rsidR="002C6487">
        <w:rPr>
          <w:rFonts w:ascii="Arial Narrow" w:hAnsi="Arial Narrow" w:cs="Calibri Light"/>
        </w:rPr>
        <w:t>_____</w:t>
      </w:r>
    </w:p>
    <w:p w14:paraId="51155A1C" w14:textId="77777777" w:rsidR="009323A2" w:rsidRPr="002C6487" w:rsidRDefault="009323A2" w:rsidP="009323A2">
      <w:pPr>
        <w:pStyle w:val="Title"/>
        <w:spacing w:after="240" w:line="276" w:lineRule="auto"/>
        <w:rPr>
          <w:rFonts w:ascii="Arial Narrow" w:hAnsi="Arial Narrow" w:cstheme="minorHAnsi"/>
          <w:sz w:val="36"/>
        </w:rPr>
      </w:pPr>
      <w:r w:rsidRPr="002C6487">
        <w:rPr>
          <w:rFonts w:ascii="Arial Narrow" w:hAnsi="Arial Narrow" w:cstheme="minorHAnsi"/>
          <w:sz w:val="36"/>
        </w:rPr>
        <w:lastRenderedPageBreak/>
        <w:t>Acceptance CRITERIA of a Hands-on Project</w:t>
      </w:r>
    </w:p>
    <w:p w14:paraId="3B2ECA26" w14:textId="77777777" w:rsidR="009323A2" w:rsidRPr="002C6487" w:rsidRDefault="009323A2" w:rsidP="009323A2">
      <w:pPr>
        <w:spacing w:line="324" w:lineRule="auto"/>
        <w:jc w:val="both"/>
        <w:rPr>
          <w:rFonts w:ascii="Arial Narrow" w:hAnsi="Arial Narrow" w:cs="Calibri Light"/>
        </w:rPr>
      </w:pPr>
      <w:proofErr w:type="spellStart"/>
      <w:r w:rsidRPr="002C6487">
        <w:rPr>
          <w:rFonts w:ascii="Arial Narrow" w:hAnsi="Arial Narrow" w:cs="Calibri Light"/>
        </w:rPr>
        <w:t>Tiêu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thu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</w:rPr>
        <w:t>Acceptance criteria</w:t>
      </w:r>
      <w:r w:rsidRPr="002C6487">
        <w:rPr>
          <w:rFonts w:ascii="Arial Narrow" w:hAnsi="Arial Narrow" w:cs="Calibri Light"/>
        </w:rPr>
        <w:t xml:space="preserve">) </w:t>
      </w:r>
      <w:proofErr w:type="spellStart"/>
      <w:r w:rsidRPr="002C6487">
        <w:rPr>
          <w:rFonts w:ascii="Arial Narrow" w:hAnsi="Arial Narrow" w:cs="Calibri Light"/>
        </w:rPr>
        <w:t>là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đi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s</w:t>
      </w:r>
      <w:r w:rsidRPr="002C6487">
        <w:rPr>
          <w:rFonts w:ascii="Calibri" w:hAnsi="Calibri" w:cs="Calibri"/>
        </w:rPr>
        <w:t>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ể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xác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>nh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xem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bài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th</w:t>
      </w:r>
      <w:r w:rsidRPr="002C6487">
        <w:rPr>
          <w:rFonts w:ascii="Calibri" w:hAnsi="Calibri" w:cs="Calibri"/>
          <w:b/>
          <w:i/>
        </w:rPr>
        <w:t>ự</w:t>
      </w:r>
      <w:r w:rsidRPr="002C6487">
        <w:rPr>
          <w:rFonts w:ascii="Arial Narrow" w:hAnsi="Arial Narrow" w:cs="Calibri Light"/>
          <w:b/>
          <w:i/>
        </w:rPr>
        <w:t>c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hành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b/>
          <w:i/>
        </w:rPr>
        <w:t>d</w:t>
      </w:r>
      <w:r w:rsidRPr="002C6487">
        <w:rPr>
          <w:rFonts w:ascii="Calibri" w:hAnsi="Calibri" w:cs="Calibri"/>
          <w:b/>
          <w:i/>
        </w:rPr>
        <w:t>ự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án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khóa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h</w:t>
      </w:r>
      <w:r w:rsidRPr="002C6487">
        <w:rPr>
          <w:rFonts w:ascii="Calibri" w:hAnsi="Calibri" w:cs="Calibri"/>
          <w:b/>
          <w:i/>
        </w:rPr>
        <w:t>ọ</w:t>
      </w:r>
      <w:r w:rsidRPr="002C6487">
        <w:rPr>
          <w:rFonts w:ascii="Arial Narrow" w:hAnsi="Arial Narrow" w:cs="Calibri Light"/>
          <w:b/>
          <w:i/>
        </w:rPr>
        <w:t>c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b/>
          <w:i/>
        </w:rPr>
        <w:t>đ</w:t>
      </w:r>
      <w:r w:rsidRPr="002C6487">
        <w:rPr>
          <w:rFonts w:ascii="Calibri" w:hAnsi="Calibri" w:cs="Calibri"/>
          <w:b/>
          <w:i/>
        </w:rPr>
        <w:t>ề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tài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b/>
          <w:i/>
        </w:rPr>
        <w:t>s</w:t>
      </w:r>
      <w:r w:rsidRPr="002C6487">
        <w:rPr>
          <w:rFonts w:ascii="Calibri" w:hAnsi="Calibri" w:cs="Calibri"/>
          <w:b/>
          <w:i/>
        </w:rPr>
        <w:t>ả</w:t>
      </w:r>
      <w:r w:rsidRPr="002C6487">
        <w:rPr>
          <w:rFonts w:ascii="Arial Narrow" w:hAnsi="Arial Narrow" w:cs="Calibri Light"/>
          <w:b/>
          <w:i/>
        </w:rPr>
        <w:t>n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ph</w:t>
      </w:r>
      <w:r w:rsidRPr="002C6487">
        <w:rPr>
          <w:rFonts w:ascii="Calibri" w:hAnsi="Calibri" w:cs="Calibri"/>
          <w:b/>
          <w:i/>
        </w:rPr>
        <w:t>ẩ</w:t>
      </w:r>
      <w:r w:rsidRPr="002C6487">
        <w:rPr>
          <w:rFonts w:ascii="Arial Narrow" w:hAnsi="Arial Narrow" w:cs="Calibri Light"/>
          <w:b/>
          <w:i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đã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theo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yêu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hay </w:t>
      </w:r>
      <w:proofErr w:type="spellStart"/>
      <w:r w:rsidRPr="002C6487">
        <w:rPr>
          <w:rFonts w:ascii="Arial Narrow" w:hAnsi="Arial Narrow" w:cs="Calibri Light"/>
        </w:rPr>
        <w:t>tuân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</w:t>
      </w:r>
      <w:r w:rsidRPr="002C6487">
        <w:rPr>
          <w:rFonts w:ascii="Calibri" w:hAnsi="Calibri" w:cs="Calibri"/>
        </w:rPr>
        <w:t>ủ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</w:t>
      </w:r>
      <w:r w:rsidRPr="002C6487">
        <w:rPr>
          <w:rFonts w:ascii="Calibri" w:hAnsi="Calibri" w:cs="Calibri"/>
        </w:rPr>
        <w:t>ế</w:t>
      </w:r>
      <w:proofErr w:type="spellEnd"/>
      <w:r w:rsidRPr="002C6487">
        <w:rPr>
          <w:rFonts w:ascii="Arial Narrow" w:hAnsi="Arial Narrow" w:cs="Calibri Light"/>
        </w:rPr>
        <w:t xml:space="preserve"> hay </w:t>
      </w:r>
      <w:proofErr w:type="spellStart"/>
      <w:r w:rsidRPr="002C6487">
        <w:rPr>
          <w:rFonts w:ascii="Arial Narrow" w:hAnsi="Arial Narrow" w:cs="Calibri Light"/>
        </w:rPr>
        <w:t>ch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>a</w:t>
      </w:r>
      <w:proofErr w:type="spellEnd"/>
      <w:r w:rsidRPr="002C6487">
        <w:rPr>
          <w:rFonts w:ascii="Arial Narrow" w:hAnsi="Arial Narrow" w:cs="Calibri Light"/>
        </w:rPr>
        <w:t xml:space="preserve">. </w:t>
      </w:r>
      <w:proofErr w:type="spellStart"/>
      <w:r w:rsidRPr="002C6487">
        <w:rPr>
          <w:rFonts w:ascii="Arial Narrow" w:hAnsi="Arial Narrow" w:cs="Calibri Light"/>
        </w:rPr>
        <w:t>Ch</w:t>
      </w:r>
      <w:r w:rsidRPr="002C6487">
        <w:rPr>
          <w:rFonts w:ascii="Arial Narrow" w:hAnsi="Arial Narrow" w:cs="Arial Narrow"/>
        </w:rPr>
        <w:t>ú</w:t>
      </w:r>
      <w:r w:rsidRPr="002C6487">
        <w:rPr>
          <w:rFonts w:ascii="Arial Narrow" w:hAnsi="Arial Narrow" w:cs="Calibri Light"/>
        </w:rPr>
        <w:t>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Arial Narrow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xác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>nh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và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yêu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b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>i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bên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liên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quan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nh</w:t>
      </w:r>
      <w:r w:rsidRPr="002C6487">
        <w:rPr>
          <w:rFonts w:ascii="Calibri" w:hAnsi="Calibri" w:cs="Calibri"/>
        </w:rPr>
        <w:t>ư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ch</w:t>
      </w:r>
      <w:r w:rsidRPr="002C6487">
        <w:rPr>
          <w:rFonts w:ascii="Calibri" w:hAnsi="Calibri" w:cs="Calibri"/>
          <w:i/>
        </w:rPr>
        <w:t>ủ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s</w:t>
      </w:r>
      <w:r w:rsidRPr="002C6487">
        <w:rPr>
          <w:rFonts w:ascii="Calibri" w:hAnsi="Calibri" w:cs="Calibri"/>
          <w:i/>
        </w:rPr>
        <w:t>ở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h</w:t>
      </w:r>
      <w:r w:rsidRPr="002C6487">
        <w:rPr>
          <w:rFonts w:ascii="Calibri" w:hAnsi="Calibri" w:cs="Calibri"/>
          <w:i/>
        </w:rPr>
        <w:t>ữ</w:t>
      </w:r>
      <w:r w:rsidRPr="002C6487">
        <w:rPr>
          <w:rFonts w:ascii="Arial Narrow" w:hAnsi="Arial Narrow" w:cs="Calibri Light"/>
          <w:i/>
        </w:rPr>
        <w:t>u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d</w:t>
      </w:r>
      <w:r w:rsidRPr="002C6487">
        <w:rPr>
          <w:rFonts w:ascii="Calibri" w:hAnsi="Calibri" w:cs="Calibri"/>
          <w:i/>
        </w:rPr>
        <w:t>ự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án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ch</w:t>
      </w:r>
      <w:r w:rsidRPr="002C6487">
        <w:rPr>
          <w:rFonts w:ascii="Calibri" w:hAnsi="Calibri" w:cs="Calibri"/>
          <w:i/>
        </w:rPr>
        <w:t>ủ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s</w:t>
      </w:r>
      <w:r w:rsidRPr="002C6487">
        <w:rPr>
          <w:rFonts w:ascii="Calibri" w:hAnsi="Calibri" w:cs="Calibri"/>
          <w:i/>
        </w:rPr>
        <w:t>ả</w:t>
      </w:r>
      <w:r w:rsidRPr="002C6487">
        <w:rPr>
          <w:rFonts w:ascii="Arial Narrow" w:hAnsi="Arial Narrow" w:cs="Calibri Light"/>
          <w:i/>
        </w:rPr>
        <w:t>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ph</w:t>
      </w:r>
      <w:r w:rsidRPr="002C6487">
        <w:rPr>
          <w:rFonts w:ascii="Calibri" w:hAnsi="Calibri" w:cs="Calibri"/>
          <w:i/>
        </w:rPr>
        <w:t>ẩ</w:t>
      </w:r>
      <w:r w:rsidRPr="002C6487">
        <w:rPr>
          <w:rFonts w:ascii="Arial Narrow" w:hAnsi="Arial Narrow" w:cs="Calibri Light"/>
          <w:i/>
        </w:rPr>
        <w:t>m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nhà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</w:t>
      </w:r>
      <w:r w:rsidRPr="002C6487">
        <w:rPr>
          <w:rFonts w:ascii="Calibri" w:hAnsi="Calibri" w:cs="Calibri"/>
          <w:i/>
        </w:rPr>
        <w:t>ố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v</w:t>
      </w:r>
      <w:r w:rsidRPr="002C6487">
        <w:rPr>
          <w:rFonts w:ascii="Calibri" w:hAnsi="Calibri" w:cs="Calibri"/>
          <w:i/>
        </w:rPr>
        <w:t>ấ</w:t>
      </w:r>
      <w:r w:rsidRPr="002C6487">
        <w:rPr>
          <w:rFonts w:ascii="Arial Narrow" w:hAnsi="Arial Narrow" w:cs="Calibri Light"/>
          <w:i/>
        </w:rPr>
        <w:t>n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nhà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lãnh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đ</w:t>
      </w:r>
      <w:r w:rsidRPr="002C6487">
        <w:rPr>
          <w:rFonts w:ascii="Calibri" w:hAnsi="Calibri" w:cs="Calibri"/>
          <w:i/>
        </w:rPr>
        <w:t>ạ</w:t>
      </w:r>
      <w:r w:rsidRPr="002C6487">
        <w:rPr>
          <w:rFonts w:ascii="Arial Narrow" w:hAnsi="Arial Narrow" w:cs="Calibri Light"/>
          <w:i/>
        </w:rPr>
        <w:t>o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ki</w:t>
      </w:r>
      <w:r w:rsidRPr="002C6487">
        <w:rPr>
          <w:rFonts w:ascii="Calibri" w:hAnsi="Calibri" w:cs="Calibri"/>
          <w:i/>
        </w:rPr>
        <w:t>ế</w:t>
      </w:r>
      <w:r w:rsidRPr="002C6487">
        <w:rPr>
          <w:rFonts w:ascii="Arial Narrow" w:hAnsi="Arial Narrow" w:cs="Calibri Light"/>
          <w:i/>
        </w:rPr>
        <w:t>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trúc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s</w:t>
      </w:r>
      <w:r w:rsidRPr="002C6487">
        <w:rPr>
          <w:rFonts w:ascii="Calibri" w:hAnsi="Calibri" w:cs="Calibri"/>
          <w:i/>
        </w:rPr>
        <w:t>ư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gi</w:t>
      </w:r>
      <w:r w:rsidRPr="002C6487">
        <w:rPr>
          <w:rFonts w:ascii="Calibri" w:hAnsi="Calibri" w:cs="Calibri"/>
          <w:i/>
        </w:rPr>
        <w:t>ả</w:t>
      </w:r>
      <w:r w:rsidRPr="002C6487">
        <w:rPr>
          <w:rFonts w:ascii="Arial Narrow" w:hAnsi="Arial Narrow" w:cs="Calibri Light"/>
          <w:i/>
        </w:rPr>
        <w:t>i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pháp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cán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b</w:t>
      </w:r>
      <w:r w:rsidRPr="002C6487">
        <w:rPr>
          <w:rFonts w:ascii="Calibri" w:hAnsi="Calibri" w:cs="Calibri"/>
          <w:i/>
        </w:rPr>
        <w:t>ộ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đ</w:t>
      </w:r>
      <w:r w:rsidRPr="002C6487">
        <w:rPr>
          <w:rFonts w:ascii="Calibri" w:hAnsi="Calibri" w:cs="Calibri"/>
          <w:i/>
        </w:rPr>
        <w:t>ả</w:t>
      </w:r>
      <w:r w:rsidRPr="002C6487">
        <w:rPr>
          <w:rFonts w:ascii="Arial Narrow" w:hAnsi="Arial Narrow" w:cs="Calibri Light"/>
          <w:i/>
        </w:rPr>
        <w:t>m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b</w:t>
      </w:r>
      <w:r w:rsidRPr="002C6487">
        <w:rPr>
          <w:rFonts w:ascii="Calibri" w:hAnsi="Calibri" w:cs="Calibri"/>
          <w:i/>
        </w:rPr>
        <w:t>ả</w:t>
      </w:r>
      <w:r w:rsidRPr="002C6487">
        <w:rPr>
          <w:rFonts w:ascii="Arial Narrow" w:hAnsi="Arial Narrow" w:cs="Calibri Light"/>
          <w:i/>
        </w:rPr>
        <w:t>o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ch</w:t>
      </w:r>
      <w:r w:rsidRPr="002C6487">
        <w:rPr>
          <w:rFonts w:ascii="Calibri" w:hAnsi="Calibri" w:cs="Calibri"/>
          <w:i/>
        </w:rPr>
        <w:t>ấ</w:t>
      </w:r>
      <w:r w:rsidRPr="002C6487">
        <w:rPr>
          <w:rFonts w:ascii="Arial Narrow" w:hAnsi="Arial Narrow" w:cs="Calibri Light"/>
          <w:i/>
        </w:rPr>
        <w:t>t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l</w:t>
      </w:r>
      <w:r w:rsidRPr="002C6487">
        <w:rPr>
          <w:rFonts w:ascii="Calibri" w:hAnsi="Calibri" w:cs="Calibri"/>
          <w:i/>
        </w:rPr>
        <w:t>ượ</w:t>
      </w:r>
      <w:r w:rsidRPr="002C6487">
        <w:rPr>
          <w:rFonts w:ascii="Arial Narrow" w:hAnsi="Arial Narrow" w:cs="Calibri Light"/>
          <w:i/>
        </w:rPr>
        <w:t>ng</w:t>
      </w:r>
      <w:proofErr w:type="spellEnd"/>
      <w:r w:rsidRPr="002C6487">
        <w:rPr>
          <w:rFonts w:ascii="Arial Narrow" w:hAnsi="Arial Narrow" w:cs="Calibri Light"/>
          <w:i/>
        </w:rPr>
        <w:t xml:space="preserve">, </w:t>
      </w:r>
      <w:proofErr w:type="spellStart"/>
      <w:r w:rsidRPr="002C6487">
        <w:rPr>
          <w:rFonts w:ascii="Arial Narrow" w:hAnsi="Arial Narrow" w:cs="Calibri Light"/>
          <w:i/>
        </w:rPr>
        <w:t>nhà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chuyên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môn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và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các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chuyên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gia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v</w:t>
      </w:r>
      <w:r w:rsidRPr="002C6487">
        <w:rPr>
          <w:rFonts w:ascii="Calibri" w:hAnsi="Calibri" w:cs="Calibri"/>
          <w:i/>
        </w:rPr>
        <w:t>ề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công</w:t>
      </w:r>
      <w:proofErr w:type="spellEnd"/>
      <w:r w:rsidRPr="002C6487">
        <w:rPr>
          <w:rFonts w:ascii="Arial Narrow" w:hAnsi="Arial Narrow" w:cs="Calibri Light"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i/>
        </w:rPr>
        <w:t>ngh</w:t>
      </w:r>
      <w:r w:rsidRPr="002C6487">
        <w:rPr>
          <w:rFonts w:ascii="Calibri" w:hAnsi="Calibri" w:cs="Calibri"/>
          <w:i/>
        </w:rPr>
        <w:t>ệ</w:t>
      </w:r>
      <w:proofErr w:type="spellEnd"/>
      <w:r w:rsidRPr="002C6487">
        <w:rPr>
          <w:rFonts w:ascii="Arial Narrow" w:hAnsi="Arial Narrow" w:cs="Calibri Light"/>
        </w:rPr>
        <w:t xml:space="preserve">. </w:t>
      </w:r>
    </w:p>
    <w:p w14:paraId="0D0DF5D0" w14:textId="77777777" w:rsidR="009323A2" w:rsidRPr="002C6487" w:rsidRDefault="009323A2" w:rsidP="009323A2">
      <w:pPr>
        <w:snapToGrid w:val="0"/>
        <w:spacing w:after="120" w:line="324" w:lineRule="auto"/>
        <w:jc w:val="both"/>
        <w:rPr>
          <w:rFonts w:ascii="Arial Narrow" w:hAnsi="Arial Narrow" w:cs="Calibri Light"/>
        </w:rPr>
      </w:pPr>
      <w:proofErr w:type="spellStart"/>
      <w:r w:rsidRPr="002C6487">
        <w:rPr>
          <w:rFonts w:ascii="Arial Narrow" w:hAnsi="Arial Narrow" w:cs="Calibri Light"/>
        </w:rPr>
        <w:t>V</w:t>
      </w:r>
      <w:r w:rsidRPr="002C6487">
        <w:rPr>
          <w:rFonts w:ascii="Calibri" w:hAnsi="Calibri" w:cs="Calibri"/>
        </w:rPr>
        <w:t>ớ</w:t>
      </w:r>
      <w:r w:rsidRPr="002C6487">
        <w:rPr>
          <w:rFonts w:ascii="Arial Narrow" w:hAnsi="Arial Narrow" w:cs="Calibri Light"/>
        </w:rPr>
        <w:t>i</w:t>
      </w:r>
      <w:proofErr w:type="spellEnd"/>
      <w:r w:rsidRPr="002C6487">
        <w:rPr>
          <w:rFonts w:ascii="Arial Narrow" w:hAnsi="Arial Narrow" w:cs="Calibri Light"/>
        </w:rPr>
        <w:t xml:space="preserve"> </w:t>
      </w:r>
      <w:r w:rsidRPr="002C6487">
        <w:rPr>
          <w:rFonts w:ascii="Arial Narrow" w:hAnsi="Arial Narrow" w:cs="Calibri Light"/>
          <w:b/>
        </w:rPr>
        <w:t>Enrich Skills Program</w:t>
      </w:r>
      <w:r w:rsidRPr="002C6487">
        <w:rPr>
          <w:rFonts w:ascii="Arial Narrow" w:hAnsi="Arial Narrow" w:cs="Calibri Light"/>
        </w:rPr>
        <w:t xml:space="preserve"> do </w:t>
      </w:r>
      <w:r w:rsidRPr="002C6487">
        <w:rPr>
          <w:rFonts w:ascii="Arial Narrow" w:hAnsi="Arial Narrow" w:cs="Calibri Light"/>
          <w:b/>
        </w:rPr>
        <w:t>CTC FSOFT</w:t>
      </w:r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</w:t>
      </w:r>
      <w:r w:rsidRPr="002C6487">
        <w:rPr>
          <w:rFonts w:ascii="Calibri" w:hAnsi="Calibri" w:cs="Calibri"/>
        </w:rPr>
        <w:t>ổ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, </w:t>
      </w:r>
      <w:proofErr w:type="spellStart"/>
      <w:r w:rsidRPr="002C6487">
        <w:rPr>
          <w:rFonts w:ascii="Arial Narrow" w:hAnsi="Arial Narrow" w:cs="Calibri Light"/>
        </w:rPr>
        <w:t>b</w:t>
      </w:r>
      <w:r w:rsidRPr="002C6487">
        <w:rPr>
          <w:rFonts w:ascii="Calibri" w:hAnsi="Calibri" w:cs="Calibri"/>
        </w:rPr>
        <w:t>ộ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tiêu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d</w:t>
      </w:r>
      <w:r w:rsidRPr="002C6487">
        <w:rPr>
          <w:rFonts w:ascii="Calibri" w:hAnsi="Calibri" w:cs="Calibri"/>
          <w:b/>
          <w:i/>
        </w:rPr>
        <w:t>ự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án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khóa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h</w:t>
      </w:r>
      <w:r w:rsidRPr="002C6487">
        <w:rPr>
          <w:rFonts w:ascii="Calibri" w:hAnsi="Calibri" w:cs="Calibri"/>
          <w:b/>
          <w:i/>
        </w:rPr>
        <w:t>ọ</w:t>
      </w:r>
      <w:r w:rsidRPr="002C6487">
        <w:rPr>
          <w:rFonts w:ascii="Arial Narrow" w:hAnsi="Arial Narrow" w:cs="Calibri Light"/>
          <w:b/>
          <w:i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</w:t>
      </w:r>
      <w:r w:rsidRPr="002C6487">
        <w:rPr>
          <w:rFonts w:ascii="Calibri" w:hAnsi="Calibri" w:cs="Calibri"/>
        </w:rPr>
        <w:t>ế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b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>i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nhi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tiêu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khác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nhau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và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chúng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s</w:t>
      </w:r>
      <w:r w:rsidRPr="002C6487">
        <w:rPr>
          <w:rFonts w:ascii="Calibri" w:hAnsi="Calibri" w:cs="Calibri"/>
        </w:rPr>
        <w:t>ẽ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s</w:t>
      </w:r>
      <w:r w:rsidRPr="002C6487">
        <w:rPr>
          <w:rFonts w:ascii="Calibri" w:hAnsi="Calibri" w:cs="Calibri"/>
        </w:rPr>
        <w:t>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ể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đánh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giá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vi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hoàn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thành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d</w:t>
      </w:r>
      <w:r w:rsidRPr="002C6487">
        <w:rPr>
          <w:rFonts w:ascii="Calibri" w:hAnsi="Calibri" w:cs="Calibri"/>
          <w:b/>
          <w:i/>
        </w:rPr>
        <w:t>ự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án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khóa</w:t>
      </w:r>
      <w:proofErr w:type="spellEnd"/>
      <w:r w:rsidRPr="002C6487">
        <w:rPr>
          <w:rFonts w:ascii="Arial Narrow" w:hAnsi="Arial Narrow" w:cs="Calibri Light"/>
          <w:b/>
          <w:i/>
        </w:rPr>
        <w:t xml:space="preserve"> </w:t>
      </w:r>
      <w:proofErr w:type="spellStart"/>
      <w:r w:rsidRPr="002C6487">
        <w:rPr>
          <w:rFonts w:ascii="Arial Narrow" w:hAnsi="Arial Narrow" w:cs="Calibri Light"/>
          <w:b/>
          <w:i/>
        </w:rPr>
        <w:t>h</w:t>
      </w:r>
      <w:r w:rsidRPr="002C6487">
        <w:rPr>
          <w:rFonts w:ascii="Calibri" w:hAnsi="Calibri" w:cs="Calibri"/>
          <w:b/>
          <w:i/>
        </w:rPr>
        <w:t>ọ</w:t>
      </w:r>
      <w:r w:rsidRPr="002C6487">
        <w:rPr>
          <w:rFonts w:ascii="Arial Narrow" w:hAnsi="Arial Narrow" w:cs="Calibri Light"/>
          <w:b/>
          <w:i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theo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yêu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bên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liên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quan</w:t>
      </w:r>
      <w:proofErr w:type="spellEnd"/>
      <w:r w:rsidRPr="002C6487">
        <w:rPr>
          <w:rFonts w:ascii="Arial Narrow" w:hAnsi="Arial Narrow" w:cs="Calibri Light"/>
        </w:rPr>
        <w:t xml:space="preserve">. </w:t>
      </w:r>
    </w:p>
    <w:p w14:paraId="6B9BF684" w14:textId="77777777" w:rsidR="009323A2" w:rsidRPr="002C6487" w:rsidRDefault="009323A2" w:rsidP="009323A2">
      <w:pPr>
        <w:snapToGrid w:val="0"/>
        <w:spacing w:after="120" w:line="324" w:lineRule="auto"/>
        <w:jc w:val="both"/>
        <w:rPr>
          <w:rFonts w:ascii="Arial Narrow" w:hAnsi="Arial Narrow" w:cs="Calibri Light"/>
        </w:rPr>
      </w:pPr>
      <w:proofErr w:type="spellStart"/>
      <w:r w:rsidRPr="002C6487">
        <w:rPr>
          <w:rFonts w:ascii="Arial Narrow" w:hAnsi="Arial Narrow" w:cs="Calibri Light"/>
        </w:rPr>
        <w:t>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ố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v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</w:rPr>
        <w:t>Mentor</w:t>
      </w:r>
      <w:r w:rsidRPr="002C6487">
        <w:rPr>
          <w:rFonts w:ascii="Arial Narrow" w:hAnsi="Arial Narrow" w:cs="Calibri Light"/>
        </w:rPr>
        <w:t xml:space="preserve">)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và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>a</w:t>
      </w:r>
      <w:proofErr w:type="spellEnd"/>
      <w:r w:rsidRPr="002C6487">
        <w:rPr>
          <w:rFonts w:ascii="Arial Narrow" w:hAnsi="Arial Narrow" w:cs="Calibri Light"/>
        </w:rPr>
        <w:t xml:space="preserve"> ra </w:t>
      </w:r>
      <w:proofErr w:type="spellStart"/>
      <w:r w:rsidRPr="002C6487">
        <w:rPr>
          <w:rFonts w:ascii="Arial Narrow" w:hAnsi="Arial Narrow" w:cs="Calibri Light"/>
        </w:rPr>
        <w:t>b</w:t>
      </w:r>
      <w:r w:rsidRPr="002C6487">
        <w:rPr>
          <w:rFonts w:ascii="Calibri" w:hAnsi="Calibri" w:cs="Calibri"/>
        </w:rPr>
        <w:t>ộ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tiêu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tr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khi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xác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yêu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  <w:i/>
        </w:rPr>
        <w:t>requirements</w:t>
      </w:r>
      <w:r w:rsidRPr="002C6487">
        <w:rPr>
          <w:rFonts w:ascii="Arial Narrow" w:hAnsi="Arial Narrow" w:cs="Calibri Light"/>
        </w:rPr>
        <w:t xml:space="preserve">) </w:t>
      </w:r>
      <w:proofErr w:type="spellStart"/>
      <w:r w:rsidRPr="002C6487">
        <w:rPr>
          <w:rFonts w:ascii="Arial Narrow" w:hAnsi="Arial Narrow" w:cs="Calibri Light"/>
        </w:rPr>
        <w:t>và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</w:t>
      </w:r>
      <w:r w:rsidRPr="002C6487">
        <w:rPr>
          <w:rFonts w:ascii="Calibri" w:hAnsi="Calibri" w:cs="Calibri"/>
        </w:rPr>
        <w:t>ế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ki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trúc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  <w:i/>
        </w:rPr>
        <w:t>architecture design</w:t>
      </w:r>
      <w:r w:rsidRPr="002C6487">
        <w:rPr>
          <w:rFonts w:ascii="Arial Narrow" w:hAnsi="Arial Narrow" w:cs="Calibri Light"/>
        </w:rPr>
        <w:t xml:space="preserve">) </w:t>
      </w:r>
      <w:proofErr w:type="spellStart"/>
      <w:r w:rsidRPr="002C6487">
        <w:rPr>
          <w:rFonts w:ascii="Arial Narrow" w:hAnsi="Arial Narrow" w:cs="Calibri Light"/>
        </w:rPr>
        <w:t>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s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ph</w:t>
      </w:r>
      <w:r w:rsidRPr="002C6487">
        <w:rPr>
          <w:rFonts w:ascii="Calibri" w:hAnsi="Calibri" w:cs="Calibri"/>
        </w:rPr>
        <w:t>ẩ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ph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m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  <w:i/>
        </w:rPr>
        <w:t>software product</w:t>
      </w:r>
      <w:r w:rsidRPr="002C6487">
        <w:rPr>
          <w:rFonts w:ascii="Arial Narrow" w:hAnsi="Arial Narrow" w:cs="Calibri Light"/>
        </w:rPr>
        <w:t xml:space="preserve">) </w:t>
      </w:r>
      <w:proofErr w:type="spellStart"/>
      <w:r w:rsidRPr="002C6487">
        <w:rPr>
          <w:rFonts w:ascii="Arial Narrow" w:hAnsi="Arial Narrow" w:cs="Calibri Light"/>
        </w:rPr>
        <w:t>và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b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o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r</w:t>
      </w:r>
      <w:r w:rsidRPr="002C6487">
        <w:rPr>
          <w:rFonts w:ascii="Calibri" w:hAnsi="Calibri" w:cs="Calibri"/>
        </w:rPr>
        <w:t>ằ</w:t>
      </w:r>
      <w:r w:rsidRPr="002C6487">
        <w:rPr>
          <w:rFonts w:ascii="Arial Narrow" w:hAnsi="Arial Narrow" w:cs="Calibri Light"/>
        </w:rPr>
        <w:t>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tiêu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chí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này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truy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t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đúng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cách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cho</w:t>
      </w:r>
      <w:proofErr w:type="spellEnd"/>
      <w:r w:rsidRPr="002C6487">
        <w:rPr>
          <w:rFonts w:ascii="Arial Narrow" w:hAnsi="Arial Narrow" w:cs="Calibri Light"/>
        </w:rPr>
        <w:t xml:space="preserve"> </w:t>
      </w:r>
      <w:r w:rsidRPr="002C6487">
        <w:rPr>
          <w:rFonts w:ascii="Arial Narrow" w:hAnsi="Arial Narrow" w:cs="Calibri Light"/>
          <w:b/>
        </w:rPr>
        <w:t>Mentee</w:t>
      </w:r>
      <w:r w:rsidRPr="002C6487">
        <w:rPr>
          <w:rFonts w:ascii="Arial Narrow" w:hAnsi="Arial Narrow" w:cs="Calibri Light"/>
        </w:rPr>
        <w:t xml:space="preserve"> hay </w:t>
      </w:r>
      <w:proofErr w:type="spellStart"/>
      <w:r w:rsidRPr="002C6487">
        <w:rPr>
          <w:rFonts w:ascii="Arial Narrow" w:hAnsi="Arial Narrow" w:cs="Calibri Light"/>
        </w:rPr>
        <w:t>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tham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gia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phát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tri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n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d</w:t>
      </w:r>
      <w:r w:rsidRPr="002C6487">
        <w:rPr>
          <w:rFonts w:ascii="Calibri" w:hAnsi="Calibri" w:cs="Calibri"/>
        </w:rPr>
        <w:t>ự</w:t>
      </w:r>
      <w:proofErr w:type="spellEnd"/>
      <w:r w:rsidRPr="002C6487">
        <w:rPr>
          <w:rFonts w:ascii="Arial Narrow" w:hAnsi="Arial Narrow" w:cs="Calibri Light"/>
        </w:rPr>
        <w:t xml:space="preserve"> </w:t>
      </w:r>
      <w:proofErr w:type="spellStart"/>
      <w:r w:rsidRPr="002C6487">
        <w:rPr>
          <w:rFonts w:ascii="Arial Narrow" w:hAnsi="Arial Narrow" w:cs="Calibri Light"/>
        </w:rPr>
        <w:t>án</w:t>
      </w:r>
      <w:proofErr w:type="spellEnd"/>
      <w:r w:rsidRPr="002C6487">
        <w:rPr>
          <w:rFonts w:ascii="Arial Narrow" w:hAnsi="Arial Narrow" w:cs="Calibri Light"/>
        </w:rPr>
        <w:t xml:space="preserve"> (</w:t>
      </w:r>
      <w:r w:rsidRPr="002C6487">
        <w:rPr>
          <w:rFonts w:ascii="Arial Narrow" w:hAnsi="Arial Narrow" w:cs="Calibri Light"/>
          <w:b/>
        </w:rPr>
        <w:t>Developer</w:t>
      </w:r>
      <w:r w:rsidRPr="002C6487">
        <w:rPr>
          <w:rFonts w:ascii="Arial Narrow" w:hAnsi="Arial Narrow" w:cs="Calibri Light"/>
        </w:rPr>
        <w:t>).</w:t>
      </w:r>
    </w:p>
    <w:p w14:paraId="594D0A81" w14:textId="77777777" w:rsidR="009323A2" w:rsidRPr="002C6487" w:rsidRDefault="009323A2" w:rsidP="009323A2">
      <w:pPr>
        <w:pStyle w:val="Title"/>
        <w:spacing w:after="240" w:line="276" w:lineRule="auto"/>
        <w:rPr>
          <w:rFonts w:ascii="Arial Narrow" w:hAnsi="Arial Narrow" w:cs="Calibri Light"/>
          <w:sz w:val="28"/>
        </w:rPr>
      </w:pPr>
      <w:r w:rsidRPr="002C6487">
        <w:rPr>
          <w:rFonts w:ascii="Arial Narrow" w:hAnsi="Arial Narrow" w:cs="Calibri Light"/>
          <w:sz w:val="28"/>
        </w:rPr>
        <w:t>A - Technical Acceptance CRITERIA</w:t>
      </w:r>
    </w:p>
    <w:p w14:paraId="7B98EE12" w14:textId="77777777" w:rsidR="009323A2" w:rsidRPr="002C6487" w:rsidRDefault="009323A2" w:rsidP="009323A2">
      <w:pPr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Quy </w:t>
      </w:r>
      <w:proofErr w:type="spellStart"/>
      <w:r w:rsidRPr="002C6487">
        <w:rPr>
          <w:rFonts w:ascii="Calibri" w:hAnsi="Calibri" w:cs="Calibri"/>
          <w:b/>
        </w:rPr>
        <w:t>ướ</w:t>
      </w:r>
      <w:r w:rsidRPr="002C6487">
        <w:rPr>
          <w:rFonts w:ascii="Arial Narrow" w:hAnsi="Arial Narrow" w:cs="Calibri Light"/>
          <w:b/>
        </w:rPr>
        <w:t>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ặ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tên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và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chu</w:t>
      </w:r>
      <w:r w:rsidRPr="002C6487">
        <w:rPr>
          <w:rFonts w:ascii="Calibri" w:hAnsi="Calibri" w:cs="Calibri"/>
          <w:b/>
        </w:rPr>
        <w:t>ẩ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vi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mã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các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p w14:paraId="34F2285E" w14:textId="77777777" w:rsidR="009323A2" w:rsidRPr="002C6487" w:rsidRDefault="009323A2" w:rsidP="009323A2">
      <w:pPr>
        <w:pStyle w:val="ListParagraph"/>
        <w:numPr>
          <w:ilvl w:val="0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 xml:space="preserve">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đ</w:t>
      </w:r>
      <w:r w:rsidRPr="002C6487">
        <w:rPr>
          <w:rFonts w:ascii="Calibri" w:hAnsi="Calibri" w:cs="Calibri"/>
        </w:rPr>
        <w:t>ặ</w:t>
      </w:r>
      <w:r w:rsidRPr="002C6487">
        <w:rPr>
          <w:rFonts w:ascii="Arial Narrow" w:hAnsi="Arial Narrow" w:cs="Calibri Light"/>
        </w:rPr>
        <w:t>t tên trong mã ngu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 (</w:t>
      </w:r>
      <w:r w:rsidRPr="002C6487">
        <w:rPr>
          <w:rFonts w:ascii="Arial Narrow" w:hAnsi="Arial Narrow" w:cs="Calibri Light"/>
          <w:b/>
        </w:rPr>
        <w:t>Naming Conventions</w:t>
      </w:r>
      <w:r w:rsidRPr="002C6487">
        <w:rPr>
          <w:rFonts w:ascii="Arial Narrow" w:hAnsi="Arial Narrow" w:cs="Calibri Light"/>
        </w:rPr>
        <w:t>)*: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tên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đ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i t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ng trong mã ngu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 xml:space="preserve">ng theo "Quy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và nguyên t</w:t>
      </w:r>
      <w:r w:rsidRPr="002C6487">
        <w:rPr>
          <w:rFonts w:ascii="Calibri" w:hAnsi="Calibri" w:cs="Calibri"/>
        </w:rPr>
        <w:t>ắ</w:t>
      </w:r>
      <w:r w:rsidRPr="002C6487">
        <w:rPr>
          <w:rFonts w:ascii="Arial Narrow" w:hAnsi="Arial Narrow" w:cs="Calibri Light"/>
        </w:rPr>
        <w:t>c đ</w:t>
      </w:r>
      <w:r w:rsidRPr="002C6487">
        <w:rPr>
          <w:rFonts w:ascii="Calibri" w:hAnsi="Calibri" w:cs="Calibri"/>
        </w:rPr>
        <w:t>ặ</w:t>
      </w:r>
      <w:r w:rsidRPr="002C6487">
        <w:rPr>
          <w:rFonts w:ascii="Arial Narrow" w:hAnsi="Arial Narrow" w:cs="Calibri Light"/>
        </w:rPr>
        <w:t xml:space="preserve">t tên". </w:t>
      </w:r>
    </w:p>
    <w:p w14:paraId="4903737E" w14:textId="77777777" w:rsidR="009323A2" w:rsidRPr="002C6487" w:rsidRDefault="009323A2" w:rsidP="009323A2">
      <w:pPr>
        <w:pStyle w:val="ListParagraph"/>
        <w:numPr>
          <w:ilvl w:val="0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Các tiêu chu</w:t>
      </w:r>
      <w:r w:rsidRPr="002C6487">
        <w:rPr>
          <w:rFonts w:ascii="Calibri" w:hAnsi="Calibri" w:cs="Calibri"/>
        </w:rPr>
        <w:t>ẩ</w:t>
      </w:r>
      <w:r w:rsidRPr="002C6487">
        <w:rPr>
          <w:rFonts w:ascii="Arial Narrow" w:hAnsi="Arial Narrow" w:cs="Calibri Light"/>
        </w:rPr>
        <w:t xml:space="preserve">n và 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vi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mã (</w:t>
      </w:r>
      <w:r w:rsidRPr="002C6487">
        <w:rPr>
          <w:rFonts w:ascii="Arial Narrow" w:hAnsi="Arial Narrow" w:cs="Calibri Light"/>
          <w:b/>
        </w:rPr>
        <w:t>Coding Standards and Conventions</w:t>
      </w:r>
      <w:r w:rsidRPr="002C6487">
        <w:rPr>
          <w:rFonts w:ascii="Arial Narrow" w:hAnsi="Arial Narrow" w:cs="Calibri Light"/>
        </w:rPr>
        <w:t>)*</w:t>
      </w:r>
    </w:p>
    <w:p w14:paraId="24727E58" w14:textId="77777777" w:rsidR="009323A2" w:rsidRPr="002C6487" w:rsidRDefault="009323A2" w:rsidP="009323A2">
      <w:pPr>
        <w:pStyle w:val="ListParagraph"/>
        <w:numPr>
          <w:ilvl w:val="1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 xml:space="preserve">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vi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mã SQL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các l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nh trong mã ngu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 ngôn ng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SQL đ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>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và tiêu chu</w:t>
      </w:r>
      <w:r w:rsidRPr="002C6487">
        <w:rPr>
          <w:rFonts w:ascii="Calibri" w:hAnsi="Calibri" w:cs="Calibri"/>
          <w:b/>
        </w:rPr>
        <w:t>ẩ</w:t>
      </w:r>
      <w:r w:rsidRPr="002C6487">
        <w:rPr>
          <w:rFonts w:ascii="Arial Narrow" w:hAnsi="Arial Narrow" w:cs="Calibri Light"/>
          <w:b/>
        </w:rPr>
        <w:t>n vi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 mã SQL</w:t>
      </w:r>
      <w:r w:rsidRPr="002C6487">
        <w:rPr>
          <w:rFonts w:ascii="Arial Narrow" w:hAnsi="Arial Narrow" w:cs="Calibri Light"/>
        </w:rPr>
        <w:t>".</w:t>
      </w:r>
    </w:p>
    <w:p w14:paraId="5765BA14" w14:textId="77777777" w:rsidR="009323A2" w:rsidRPr="002C6487" w:rsidRDefault="009323A2" w:rsidP="009323A2">
      <w:pPr>
        <w:pStyle w:val="ListParagraph"/>
        <w:numPr>
          <w:ilvl w:val="1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 xml:space="preserve">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vi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mã Front-end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các l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nh trong mã ngu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 Front-end đ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>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và tiêu chu</w:t>
      </w:r>
      <w:r w:rsidRPr="002C6487">
        <w:rPr>
          <w:rFonts w:ascii="Calibri" w:hAnsi="Calibri" w:cs="Calibri"/>
          <w:b/>
        </w:rPr>
        <w:t>ẩ</w:t>
      </w:r>
      <w:r w:rsidRPr="002C6487">
        <w:rPr>
          <w:rFonts w:ascii="Arial Narrow" w:hAnsi="Arial Narrow" w:cs="Calibri Light"/>
          <w:b/>
        </w:rPr>
        <w:t>n vi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 mã Front-end</w:t>
      </w:r>
      <w:r w:rsidRPr="002C6487">
        <w:rPr>
          <w:rFonts w:ascii="Arial Narrow" w:hAnsi="Arial Narrow" w:cs="Calibri Light"/>
        </w:rPr>
        <w:t>".</w:t>
      </w:r>
    </w:p>
    <w:p w14:paraId="74A06F5F" w14:textId="77777777" w:rsidR="009323A2" w:rsidRPr="002C6487" w:rsidRDefault="009323A2" w:rsidP="009323A2">
      <w:pPr>
        <w:pStyle w:val="ListParagraph"/>
        <w:numPr>
          <w:ilvl w:val="1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 xml:space="preserve">Các 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vi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mã Back-end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các l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nh trong mã ngu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 Back-end đ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>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và tiêu chu</w:t>
      </w:r>
      <w:r w:rsidRPr="002C6487">
        <w:rPr>
          <w:rFonts w:ascii="Calibri" w:hAnsi="Calibri" w:cs="Calibri"/>
          <w:b/>
        </w:rPr>
        <w:t>ẩ</w:t>
      </w:r>
      <w:r w:rsidRPr="002C6487">
        <w:rPr>
          <w:rFonts w:ascii="Arial Narrow" w:hAnsi="Arial Narrow" w:cs="Calibri Light"/>
          <w:b/>
        </w:rPr>
        <w:t>n vi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 mã Back-end</w:t>
      </w:r>
      <w:r w:rsidRPr="002C6487">
        <w:rPr>
          <w:rFonts w:ascii="Arial Narrow" w:hAnsi="Arial Narrow" w:cs="Calibri Light"/>
        </w:rPr>
        <w:t>".</w:t>
      </w:r>
    </w:p>
    <w:p w14:paraId="49DD951C" w14:textId="77777777" w:rsidR="009323A2" w:rsidRPr="002C6487" w:rsidRDefault="009323A2" w:rsidP="009323A2">
      <w:pPr>
        <w:pStyle w:val="ListParagraph"/>
        <w:numPr>
          <w:ilvl w:val="0"/>
          <w:numId w:val="28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 xml:space="preserve">Quy 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c đ</w:t>
      </w:r>
      <w:r w:rsidRPr="002C6487">
        <w:rPr>
          <w:rFonts w:ascii="Calibri" w:hAnsi="Calibri" w:cs="Calibri"/>
        </w:rPr>
        <w:t>ặ</w:t>
      </w:r>
      <w:r w:rsidRPr="002C6487">
        <w:rPr>
          <w:rFonts w:ascii="Arial Narrow" w:hAnsi="Arial Narrow" w:cs="Calibri Light"/>
        </w:rPr>
        <w:t>t tên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*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tên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các đ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i t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ng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và các thành ph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 con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 xml:space="preserve">Quy </w:t>
      </w:r>
      <w:r w:rsidRPr="002C6487">
        <w:rPr>
          <w:rFonts w:ascii="Calibri" w:hAnsi="Calibri" w:cs="Calibri"/>
          <w:b/>
        </w:rPr>
        <w:t>ướ</w:t>
      </w:r>
      <w:r w:rsidRPr="002C6487">
        <w:rPr>
          <w:rFonts w:ascii="Arial Narrow" w:hAnsi="Arial Narrow" w:cs="Calibri Light"/>
          <w:b/>
        </w:rPr>
        <w:t>c và 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đ</w:t>
      </w:r>
      <w:r w:rsidRPr="002C6487">
        <w:rPr>
          <w:rFonts w:ascii="Calibri" w:hAnsi="Calibri" w:cs="Calibri"/>
          <w:b/>
        </w:rPr>
        <w:t>ặ</w:t>
      </w:r>
      <w:r w:rsidRPr="002C6487">
        <w:rPr>
          <w:rFonts w:ascii="Arial Narrow" w:hAnsi="Arial Narrow" w:cs="Calibri Light"/>
          <w:b/>
        </w:rPr>
        <w:t>t tên</w:t>
      </w:r>
      <w:r w:rsidRPr="002C6487">
        <w:rPr>
          <w:rFonts w:ascii="Arial Narrow" w:hAnsi="Arial Narrow" w:cs="Calibri Light"/>
        </w:rPr>
        <w:t>".</w:t>
      </w:r>
    </w:p>
    <w:p w14:paraId="54AE27EA" w14:textId="77777777" w:rsidR="009323A2" w:rsidRPr="002C6487" w:rsidRDefault="009323A2" w:rsidP="009323A2">
      <w:pPr>
        <w:spacing w:before="240"/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Quy </w:t>
      </w:r>
      <w:proofErr w:type="spellStart"/>
      <w:r w:rsidRPr="002C6487">
        <w:rPr>
          <w:rFonts w:ascii="Calibri" w:hAnsi="Calibri" w:cs="Calibri"/>
          <w:b/>
        </w:rPr>
        <w:t>ướ</w:t>
      </w:r>
      <w:r w:rsidRPr="002C6487">
        <w:rPr>
          <w:rFonts w:ascii="Arial Narrow" w:hAnsi="Arial Narrow" w:cs="Calibri Light"/>
          <w:b/>
        </w:rPr>
        <w:t>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k</w:t>
      </w:r>
      <w:r w:rsidRPr="002C6487">
        <w:rPr>
          <w:rFonts w:ascii="Calibri" w:hAnsi="Calibri" w:cs="Calibri"/>
          <w:b/>
        </w:rPr>
        <w:t>ế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các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p w14:paraId="383E268F" w14:textId="77777777" w:rsidR="009323A2" w:rsidRPr="002C6487" w:rsidRDefault="009323A2" w:rsidP="009323A2">
      <w:pPr>
        <w:pStyle w:val="ListParagraph"/>
        <w:numPr>
          <w:ilvl w:val="0"/>
          <w:numId w:val="29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Ph</w:t>
      </w:r>
      <w:r w:rsidRPr="002C6487">
        <w:rPr>
          <w:rFonts w:ascii="Calibri" w:hAnsi="Calibri" w:cs="Calibri"/>
        </w:rPr>
        <w:t>ươ</w:t>
      </w:r>
      <w:r w:rsidRPr="002C6487">
        <w:rPr>
          <w:rFonts w:ascii="Arial Narrow" w:hAnsi="Arial Narrow" w:cs="Calibri Light"/>
        </w:rPr>
        <w:t>ng ch</w:t>
      </w:r>
      <w:r w:rsidRPr="002C6487">
        <w:rPr>
          <w:rFonts w:ascii="Arial Narrow" w:hAnsi="Arial Narrow" w:cs="Arial Narrow"/>
        </w:rPr>
        <w:t>â</w:t>
      </w:r>
      <w:r w:rsidRPr="002C6487">
        <w:rPr>
          <w:rFonts w:ascii="Arial Narrow" w:hAnsi="Arial Narrow" w:cs="Calibri Light"/>
        </w:rPr>
        <w:t>m 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k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 UI/UX *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tên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các đ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i t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ng bi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u m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u (form), trang web (page) và các thành ph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 con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>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và Ph</w:t>
      </w:r>
      <w:r w:rsidRPr="002C6487">
        <w:rPr>
          <w:rFonts w:ascii="Calibri" w:hAnsi="Calibri" w:cs="Calibri"/>
          <w:b/>
        </w:rPr>
        <w:t>ươ</w:t>
      </w:r>
      <w:r w:rsidRPr="002C6487">
        <w:rPr>
          <w:rFonts w:ascii="Arial Narrow" w:hAnsi="Arial Narrow" w:cs="Calibri Light"/>
          <w:b/>
        </w:rPr>
        <w:t>ng ch</w:t>
      </w:r>
      <w:r w:rsidRPr="002C6487">
        <w:rPr>
          <w:rFonts w:ascii="Arial Narrow" w:hAnsi="Arial Narrow" w:cs="Arial Narrow"/>
          <w:b/>
        </w:rPr>
        <w:t>â</w:t>
      </w:r>
      <w:r w:rsidRPr="002C6487">
        <w:rPr>
          <w:rFonts w:ascii="Arial Narrow" w:hAnsi="Arial Narrow" w:cs="Calibri Light"/>
          <w:b/>
        </w:rPr>
        <w:t>m Thi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 k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 xml:space="preserve"> UI/UX</w:t>
      </w:r>
      <w:r w:rsidRPr="002C6487">
        <w:rPr>
          <w:rFonts w:ascii="Arial Narrow" w:hAnsi="Arial Narrow" w:cs="Calibri Light"/>
        </w:rPr>
        <w:t>".</w:t>
      </w:r>
    </w:p>
    <w:p w14:paraId="4359FAAA" w14:textId="77777777" w:rsidR="009323A2" w:rsidRPr="002C6487" w:rsidRDefault="009323A2" w:rsidP="009323A2">
      <w:pPr>
        <w:pStyle w:val="ListParagraph"/>
        <w:numPr>
          <w:ilvl w:val="0"/>
          <w:numId w:val="29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Ph</w:t>
      </w:r>
      <w:r w:rsidRPr="002C6487">
        <w:rPr>
          <w:rFonts w:ascii="Calibri" w:hAnsi="Calibri" w:cs="Calibri"/>
        </w:rPr>
        <w:t>ươ</w:t>
      </w:r>
      <w:r w:rsidRPr="002C6487">
        <w:rPr>
          <w:rFonts w:ascii="Arial Narrow" w:hAnsi="Arial Narrow" w:cs="Calibri Light"/>
        </w:rPr>
        <w:t>ng ch</w:t>
      </w:r>
      <w:r w:rsidRPr="002C6487">
        <w:rPr>
          <w:rFonts w:ascii="Arial Narrow" w:hAnsi="Arial Narrow" w:cs="Arial Narrow"/>
        </w:rPr>
        <w:t>â</w:t>
      </w:r>
      <w:r w:rsidRPr="002C6487">
        <w:rPr>
          <w:rFonts w:ascii="Arial Narrow" w:hAnsi="Arial Narrow" w:cs="Calibri Light"/>
        </w:rPr>
        <w:t>m 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k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* =&gt;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tên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các đ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i t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ng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và các thành ph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 con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áp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theo "</w:t>
      </w:r>
      <w:r w:rsidRPr="002C6487">
        <w:rPr>
          <w:rFonts w:ascii="Arial Narrow" w:hAnsi="Arial Narrow" w:cs="Calibri Light"/>
          <w:b/>
        </w:rPr>
        <w:t>Nguyên t</w:t>
      </w:r>
      <w:r w:rsidRPr="002C6487">
        <w:rPr>
          <w:rFonts w:ascii="Calibri" w:hAnsi="Calibri" w:cs="Calibri"/>
          <w:b/>
        </w:rPr>
        <w:t>ắ</w:t>
      </w:r>
      <w:r w:rsidRPr="002C6487">
        <w:rPr>
          <w:rFonts w:ascii="Arial Narrow" w:hAnsi="Arial Narrow" w:cs="Calibri Light"/>
          <w:b/>
        </w:rPr>
        <w:t>c và Ph</w:t>
      </w:r>
      <w:r w:rsidRPr="002C6487">
        <w:rPr>
          <w:rFonts w:ascii="Calibri" w:hAnsi="Calibri" w:cs="Calibri"/>
          <w:b/>
        </w:rPr>
        <w:t>ươ</w:t>
      </w:r>
      <w:r w:rsidRPr="002C6487">
        <w:rPr>
          <w:rFonts w:ascii="Arial Narrow" w:hAnsi="Arial Narrow" w:cs="Calibri Light"/>
          <w:b/>
        </w:rPr>
        <w:t>ng ch</w:t>
      </w:r>
      <w:r w:rsidRPr="002C6487">
        <w:rPr>
          <w:rFonts w:ascii="Arial Narrow" w:hAnsi="Arial Narrow" w:cs="Arial Narrow"/>
          <w:b/>
        </w:rPr>
        <w:t>â</w:t>
      </w:r>
      <w:r w:rsidRPr="002C6487">
        <w:rPr>
          <w:rFonts w:ascii="Arial Narrow" w:hAnsi="Arial Narrow" w:cs="Calibri Light"/>
          <w:b/>
        </w:rPr>
        <w:t>m Thi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>t k</w:t>
      </w:r>
      <w:r w:rsidRPr="002C6487">
        <w:rPr>
          <w:rFonts w:ascii="Calibri" w:hAnsi="Calibri" w:cs="Calibri"/>
          <w:b/>
        </w:rPr>
        <w:t>ế</w:t>
      </w:r>
      <w:r w:rsidRPr="002C6487">
        <w:rPr>
          <w:rFonts w:ascii="Arial Narrow" w:hAnsi="Arial Narrow" w:cs="Calibri Light"/>
          <w:b/>
        </w:rPr>
        <w:t xml:space="preserve"> C</w:t>
      </w:r>
      <w:r w:rsidRPr="002C6487">
        <w:rPr>
          <w:rFonts w:ascii="Calibri" w:hAnsi="Calibri" w:cs="Calibri"/>
          <w:b/>
        </w:rPr>
        <w:t>ơ</w:t>
      </w:r>
      <w:r w:rsidRPr="002C6487">
        <w:rPr>
          <w:rFonts w:ascii="Arial Narrow" w:hAnsi="Arial Narrow" w:cs="Calibri Light"/>
          <w:b/>
        </w:rPr>
        <w:t xml:space="preserve"> s</w:t>
      </w:r>
      <w:r w:rsidRPr="002C6487">
        <w:rPr>
          <w:rFonts w:ascii="Calibri" w:hAnsi="Calibri" w:cs="Calibri"/>
          <w:b/>
        </w:rPr>
        <w:t>ở</w:t>
      </w:r>
      <w:r w:rsidRPr="002C6487">
        <w:rPr>
          <w:rFonts w:ascii="Arial Narrow" w:hAnsi="Arial Narrow" w:cs="Calibri Light"/>
          <w:b/>
        </w:rPr>
        <w:t xml:space="preserve"> d</w:t>
      </w:r>
      <w:r w:rsidRPr="002C6487">
        <w:rPr>
          <w:rFonts w:ascii="Calibri" w:hAnsi="Calibri" w:cs="Calibri"/>
          <w:b/>
        </w:rPr>
        <w:t>ữ</w:t>
      </w:r>
      <w:r w:rsidRPr="002C6487">
        <w:rPr>
          <w:rFonts w:ascii="Arial Narrow" w:hAnsi="Arial Narrow" w:cs="Calibri Light"/>
          <w:b/>
        </w:rPr>
        <w:t xml:space="preserve"> li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u</w:t>
      </w:r>
      <w:r w:rsidRPr="002C6487">
        <w:rPr>
          <w:rFonts w:ascii="Arial Narrow" w:hAnsi="Arial Narrow" w:cs="Calibri Light"/>
        </w:rPr>
        <w:t>".</w:t>
      </w:r>
    </w:p>
    <w:p w14:paraId="6DF226DE" w14:textId="77777777" w:rsidR="009323A2" w:rsidRPr="002C6487" w:rsidRDefault="009323A2" w:rsidP="009323A2">
      <w:pPr>
        <w:pStyle w:val="Title"/>
        <w:spacing w:before="240" w:after="240" w:line="276" w:lineRule="auto"/>
        <w:rPr>
          <w:rFonts w:ascii="Arial Narrow" w:hAnsi="Arial Narrow" w:cs="Calibri Light"/>
          <w:sz w:val="28"/>
        </w:rPr>
      </w:pPr>
      <w:r w:rsidRPr="002C6487">
        <w:rPr>
          <w:rFonts w:ascii="Arial Narrow" w:hAnsi="Arial Narrow" w:cs="Calibri Light"/>
          <w:sz w:val="28"/>
        </w:rPr>
        <w:t>B - Quality Acceptance CRITERIA</w:t>
      </w:r>
    </w:p>
    <w:p w14:paraId="7DCA0E0D" w14:textId="77777777" w:rsidR="009323A2" w:rsidRPr="002C6487" w:rsidRDefault="009323A2" w:rsidP="009323A2">
      <w:pPr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H</w:t>
      </w:r>
      <w:r w:rsidRPr="002C6487">
        <w:rPr>
          <w:rFonts w:ascii="Calibri" w:hAnsi="Calibri" w:cs="Calibri"/>
          <w:b/>
        </w:rPr>
        <w:t>ệ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ố</w:t>
      </w:r>
      <w:r w:rsidRPr="002C6487">
        <w:rPr>
          <w:rFonts w:ascii="Arial Narrow" w:hAnsi="Arial Narrow" w:cs="Calibri Light"/>
          <w:b/>
        </w:rPr>
        <w:t>ng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</w:t>
      </w:r>
      <w:r w:rsidRPr="002C6487">
        <w:rPr>
          <w:rFonts w:ascii="Calibri" w:hAnsi="Calibri" w:cs="Calibri"/>
          <w:b/>
        </w:rPr>
        <w:t>ộ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</w:t>
      </w:r>
      <w:r w:rsidRPr="002C6487">
        <w:rPr>
          <w:rFonts w:ascii="Calibri" w:hAnsi="Calibri" w:cs="Calibri"/>
          <w:b/>
        </w:rPr>
        <w:t>ố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p w14:paraId="4B8A0F38" w14:textId="77777777" w:rsidR="009323A2" w:rsidRPr="002C6487" w:rsidRDefault="009323A2" w:rsidP="009323A2">
      <w:pPr>
        <w:pStyle w:val="ListParagraph"/>
        <w:numPr>
          <w:ilvl w:val="0"/>
          <w:numId w:val="30"/>
        </w:numPr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Required fields</w:t>
      </w:r>
      <w:r w:rsidRPr="002C6487">
        <w:rPr>
          <w:rFonts w:ascii="Arial Narrow" w:hAnsi="Arial Narrow" w:cs="Calibri Light"/>
        </w:rPr>
        <w:t>: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không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hoàn thành (</w:t>
      </w:r>
      <w:r w:rsidRPr="002C6487">
        <w:rPr>
          <w:rFonts w:ascii="Arial Narrow" w:hAnsi="Arial Narrow" w:cs="Calibri Light"/>
          <w:b/>
        </w:rPr>
        <w:t>submit</w:t>
      </w:r>
      <w:r w:rsidRPr="002C6487">
        <w:rPr>
          <w:rFonts w:ascii="Arial Narrow" w:hAnsi="Arial Narrow" w:cs="Calibri Light"/>
        </w:rPr>
        <w:t>, save)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 xml:space="preserve"> bi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u m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u (</w:t>
      </w:r>
      <w:r w:rsidRPr="002C6487">
        <w:rPr>
          <w:rFonts w:ascii="Arial Narrow" w:hAnsi="Arial Narrow" w:cs="Calibri Light"/>
          <w:b/>
        </w:rPr>
        <w:t>form</w:t>
      </w:r>
      <w:r w:rsidRPr="002C6487">
        <w:rPr>
          <w:rFonts w:ascii="Arial Narrow" w:hAnsi="Arial Narrow" w:cs="Calibri Light"/>
        </w:rPr>
        <w:t>)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mà không đi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 vào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các tr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ng b</w:t>
      </w:r>
      <w:r w:rsidRPr="002C6487">
        <w:rPr>
          <w:rFonts w:ascii="Calibri" w:hAnsi="Calibri" w:cs="Calibri"/>
        </w:rPr>
        <w:t>ắ</w:t>
      </w:r>
      <w:r w:rsidRPr="002C6487">
        <w:rPr>
          <w:rFonts w:ascii="Arial Narrow" w:hAnsi="Arial Narrow" w:cs="Calibri Light"/>
        </w:rPr>
        <w:t>t bu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c (có d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u *).</w:t>
      </w:r>
    </w:p>
    <w:p w14:paraId="0A76B2FC" w14:textId="77777777" w:rsidR="009323A2" w:rsidRPr="002C6487" w:rsidRDefault="009323A2" w:rsidP="009323A2">
      <w:pPr>
        <w:pStyle w:val="ListParagraph"/>
        <w:numPr>
          <w:ilvl w:val="0"/>
          <w:numId w:val="30"/>
        </w:numPr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Consistently Data</w:t>
      </w:r>
      <w:r w:rsidRPr="002C6487">
        <w:rPr>
          <w:rFonts w:ascii="Arial Narrow" w:hAnsi="Arial Narrow" w:cs="Calibri Light"/>
        </w:rPr>
        <w:t>: T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 xml:space="preserve"> thông tin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cung c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p và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g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>i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 xml:space="preserve"> bi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u m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u ph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i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l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>u tr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trong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hay n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>i l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>u tr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thích h</w:t>
      </w:r>
      <w:r w:rsidRPr="002C6487">
        <w:rPr>
          <w:rFonts w:ascii="Calibri" w:hAnsi="Calibri" w:cs="Calibri"/>
        </w:rPr>
        <w:t>ợ</w:t>
      </w:r>
      <w:r w:rsidRPr="002C6487">
        <w:rPr>
          <w:rFonts w:ascii="Arial Narrow" w:hAnsi="Arial Narrow" w:cs="Calibri Light"/>
        </w:rPr>
        <w:t>p (file).</w:t>
      </w:r>
    </w:p>
    <w:p w14:paraId="06BD26A5" w14:textId="77777777" w:rsidR="009323A2" w:rsidRPr="002C6487" w:rsidRDefault="009323A2" w:rsidP="009323A2">
      <w:pPr>
        <w:pStyle w:val="ListParagraph"/>
        <w:numPr>
          <w:ilvl w:val="0"/>
          <w:numId w:val="30"/>
        </w:numPr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Verification</w:t>
      </w:r>
      <w:r w:rsidRPr="002C6487">
        <w:rPr>
          <w:rFonts w:ascii="Arial Narrow" w:hAnsi="Arial Narrow" w:cs="Calibri Light"/>
        </w:rPr>
        <w:t>: M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t email xác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n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g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>i đ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n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sau khi đăng ký thông tin hay tài kho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n.</w:t>
      </w:r>
    </w:p>
    <w:p w14:paraId="21804B27" w14:textId="77777777" w:rsidR="009323A2" w:rsidRPr="002C6487" w:rsidRDefault="009323A2" w:rsidP="009323A2">
      <w:pPr>
        <w:pStyle w:val="ListParagraph"/>
        <w:numPr>
          <w:ilvl w:val="0"/>
          <w:numId w:val="30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lastRenderedPageBreak/>
        <w:t>Validation</w:t>
      </w:r>
      <w:r w:rsidRPr="002C6487">
        <w:rPr>
          <w:rFonts w:ascii="Arial Narrow" w:hAnsi="Arial Narrow" w:cs="Calibri Light"/>
        </w:rPr>
        <w:t>: N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u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thêm đ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>a ch</w:t>
      </w:r>
      <w:r w:rsidRPr="002C6487">
        <w:rPr>
          <w:rFonts w:ascii="Calibri" w:hAnsi="Calibri" w:cs="Calibri"/>
        </w:rPr>
        <w:t>ỉ</w:t>
      </w:r>
      <w:r w:rsidRPr="002C6487">
        <w:rPr>
          <w:rFonts w:ascii="Arial Narrow" w:hAnsi="Arial Narrow" w:cs="Calibri Light"/>
        </w:rPr>
        <w:t xml:space="preserve"> email không h</w:t>
      </w:r>
      <w:r w:rsidRPr="002C6487">
        <w:rPr>
          <w:rFonts w:ascii="Calibri" w:hAnsi="Calibri" w:cs="Calibri"/>
        </w:rPr>
        <w:t>ợ</w:t>
      </w:r>
      <w:r w:rsidRPr="002C6487">
        <w:rPr>
          <w:rFonts w:ascii="Arial Narrow" w:hAnsi="Arial Narrow" w:cs="Calibri Light"/>
        </w:rPr>
        <w:t>p l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và nh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n nút đăng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p, 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ng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g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>i thông báo c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nh báo.</w:t>
      </w:r>
    </w:p>
    <w:p w14:paraId="51CFEE62" w14:textId="77777777" w:rsidR="009323A2" w:rsidRPr="002C6487" w:rsidRDefault="009323A2" w:rsidP="009323A2">
      <w:pPr>
        <w:pStyle w:val="ListParagraph"/>
        <w:numPr>
          <w:ilvl w:val="0"/>
          <w:numId w:val="30"/>
        </w:numPr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Cross-platform or Cross-browser</w:t>
      </w:r>
      <w:r w:rsidRPr="002C6487">
        <w:rPr>
          <w:rFonts w:ascii="Arial Narrow" w:hAnsi="Arial Narrow" w:cs="Calibri Light"/>
        </w:rPr>
        <w:t>: Trang Web ph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i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k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 hi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n th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 xml:space="preserve"> n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i dung đúng trên nhi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i trình duy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t (firefox, chrome, IE).</w:t>
      </w:r>
    </w:p>
    <w:p w14:paraId="30F90FED" w14:textId="77777777" w:rsidR="009323A2" w:rsidRPr="002C6487" w:rsidRDefault="009323A2" w:rsidP="009323A2">
      <w:pPr>
        <w:pStyle w:val="ListParagraph"/>
        <w:numPr>
          <w:ilvl w:val="0"/>
          <w:numId w:val="30"/>
        </w:numPr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Responsive</w:t>
      </w:r>
      <w:r w:rsidRPr="002C6487">
        <w:rPr>
          <w:rFonts w:ascii="Arial Narrow" w:hAnsi="Arial Narrow" w:cs="Calibri Light"/>
        </w:rPr>
        <w:t xml:space="preserve"> </w:t>
      </w:r>
      <w:r w:rsidRPr="002C6487">
        <w:rPr>
          <w:rFonts w:ascii="Arial Narrow" w:hAnsi="Arial Narrow" w:cs="Calibri Light"/>
          <w:b/>
        </w:rPr>
        <w:t>mode</w:t>
      </w:r>
      <w:r w:rsidRPr="002C6487">
        <w:rPr>
          <w:rFonts w:ascii="Arial Narrow" w:hAnsi="Arial Narrow" w:cs="Calibri Light"/>
        </w:rPr>
        <w:t>: B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 xml:space="preserve"> c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c trang Web ph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i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k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 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ch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 đ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 xml:space="preserve"> Responsive t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c là có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xem trên smart devices / mobile.</w:t>
      </w:r>
    </w:p>
    <w:p w14:paraId="5DE4C745" w14:textId="77777777" w:rsidR="009323A2" w:rsidRPr="002C6487" w:rsidRDefault="009323A2" w:rsidP="009323A2">
      <w:pPr>
        <w:pStyle w:val="ListParagraph"/>
        <w:numPr>
          <w:ilvl w:val="0"/>
          <w:numId w:val="30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Performance</w:t>
      </w:r>
      <w:r w:rsidRPr="002C6487">
        <w:rPr>
          <w:rFonts w:ascii="Arial Narrow" w:hAnsi="Arial Narrow" w:cs="Calibri Light"/>
        </w:rPr>
        <w:t>: 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ng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có th</w:t>
      </w:r>
      <w:r w:rsidRPr="002C6487">
        <w:rPr>
          <w:rFonts w:ascii="Calibri" w:hAnsi="Calibri" w:cs="Calibri"/>
        </w:rPr>
        <w:t>ờ</w:t>
      </w:r>
      <w:r w:rsidRPr="002C6487">
        <w:rPr>
          <w:rFonts w:ascii="Arial Narrow" w:hAnsi="Arial Narrow" w:cs="Calibri Light"/>
        </w:rPr>
        <w:t>i gian t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i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m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t trang có 100 nghìn b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 ghi ít h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>n 5 gi</w:t>
      </w:r>
      <w:r w:rsidRPr="002C6487">
        <w:rPr>
          <w:rFonts w:ascii="Arial Narrow" w:hAnsi="Arial Narrow" w:cs="Arial Narrow"/>
        </w:rPr>
        <w:t>â</w:t>
      </w:r>
      <w:r w:rsidRPr="002C6487">
        <w:rPr>
          <w:rFonts w:ascii="Arial Narrow" w:hAnsi="Arial Narrow" w:cs="Calibri Light"/>
        </w:rPr>
        <w:t>y v</w:t>
      </w:r>
      <w:r w:rsidRPr="002C6487">
        <w:rPr>
          <w:rFonts w:ascii="Calibri" w:hAnsi="Calibri" w:cs="Calibri"/>
        </w:rPr>
        <w:t>ớ</w:t>
      </w:r>
      <w:r w:rsidRPr="002C6487">
        <w:rPr>
          <w:rFonts w:ascii="Arial Narrow" w:hAnsi="Arial Narrow" w:cs="Calibri Light"/>
        </w:rPr>
        <w:t>i 100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đ</w:t>
      </w:r>
      <w:r w:rsidRPr="002C6487">
        <w:rPr>
          <w:rFonts w:ascii="Calibri" w:hAnsi="Calibri" w:cs="Calibri"/>
        </w:rPr>
        <w:t>ồ</w:t>
      </w:r>
      <w:r w:rsidRPr="002C6487">
        <w:rPr>
          <w:rFonts w:ascii="Arial Narrow" w:hAnsi="Arial Narrow" w:cs="Calibri Light"/>
        </w:rPr>
        <w:t>ng th</w:t>
      </w:r>
      <w:r w:rsidRPr="002C6487">
        <w:rPr>
          <w:rFonts w:ascii="Calibri" w:hAnsi="Calibri" w:cs="Calibri"/>
        </w:rPr>
        <w:t>ờ</w:t>
      </w:r>
      <w:r w:rsidRPr="002C6487">
        <w:rPr>
          <w:rFonts w:ascii="Arial Narrow" w:hAnsi="Arial Narrow" w:cs="Calibri Light"/>
        </w:rPr>
        <w:t>i.</w:t>
      </w:r>
    </w:p>
    <w:p w14:paraId="2CBD898B" w14:textId="77777777" w:rsidR="009323A2" w:rsidRPr="002C6487" w:rsidRDefault="009323A2" w:rsidP="009323A2">
      <w:pPr>
        <w:spacing w:before="240"/>
        <w:jc w:val="both"/>
        <w:rPr>
          <w:rFonts w:ascii="Arial Narrow" w:hAnsi="Arial Narrow" w:cs="Calibri Light"/>
          <w:b/>
        </w:rPr>
      </w:pPr>
      <w:r w:rsidRPr="002C6487">
        <w:rPr>
          <w:rFonts w:ascii="Arial Narrow" w:hAnsi="Arial Narrow" w:cs="Calibri Light"/>
          <w:b/>
        </w:rPr>
        <w:t xml:space="preserve">II - </w:t>
      </w:r>
      <w:proofErr w:type="spellStart"/>
      <w:r w:rsidRPr="002C6487">
        <w:rPr>
          <w:rFonts w:ascii="Arial Narrow" w:hAnsi="Arial Narrow" w:cs="Calibri Light"/>
          <w:b/>
        </w:rPr>
        <w:t>C</w:t>
      </w:r>
      <w:r w:rsidRPr="002C6487">
        <w:rPr>
          <w:rFonts w:ascii="Calibri" w:hAnsi="Calibri" w:cs="Calibri"/>
          <w:b/>
        </w:rPr>
        <w:t>ấ</w:t>
      </w:r>
      <w:r w:rsidRPr="002C6487">
        <w:rPr>
          <w:rFonts w:ascii="Arial Narrow" w:hAnsi="Arial Narrow" w:cs="Calibri Light"/>
          <w:b/>
        </w:rPr>
        <w:t>p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đ</w:t>
      </w:r>
      <w:r w:rsidRPr="002C6487">
        <w:rPr>
          <w:rFonts w:ascii="Calibri" w:hAnsi="Calibri" w:cs="Calibri"/>
          <w:b/>
        </w:rPr>
        <w:t>ộ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ứ</w:t>
      </w:r>
      <w:r w:rsidRPr="002C6487">
        <w:rPr>
          <w:rFonts w:ascii="Arial Narrow" w:hAnsi="Arial Narrow" w:cs="Calibri Light"/>
          <w:b/>
        </w:rPr>
        <w:t>c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năng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có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</w:t>
      </w:r>
      <w:r w:rsidRPr="002C6487">
        <w:rPr>
          <w:rFonts w:ascii="Calibri" w:hAnsi="Calibri" w:cs="Calibri"/>
          <w:b/>
        </w:rPr>
        <w:t>ể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là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m</w:t>
      </w:r>
      <w:r w:rsidRPr="002C6487">
        <w:rPr>
          <w:rFonts w:ascii="Calibri" w:hAnsi="Calibri" w:cs="Calibri"/>
          <w:b/>
        </w:rPr>
        <w:t>ộ</w:t>
      </w:r>
      <w:r w:rsidRPr="002C6487">
        <w:rPr>
          <w:rFonts w:ascii="Arial Narrow" w:hAnsi="Arial Narrow" w:cs="Calibri Light"/>
          <w:b/>
        </w:rPr>
        <w:t>t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</w:t>
      </w:r>
      <w:r w:rsidRPr="002C6487">
        <w:rPr>
          <w:rFonts w:ascii="Calibri" w:hAnsi="Calibri" w:cs="Calibri"/>
          <w:b/>
        </w:rPr>
        <w:t>ố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tiêu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chí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nghi</w:t>
      </w:r>
      <w:r w:rsidRPr="002C6487">
        <w:rPr>
          <w:rFonts w:ascii="Calibri" w:hAnsi="Calibri" w:cs="Calibri"/>
          <w:b/>
        </w:rPr>
        <w:t>ệ</w:t>
      </w:r>
      <w:r w:rsidRPr="002C6487">
        <w:rPr>
          <w:rFonts w:ascii="Arial Narrow" w:hAnsi="Arial Narrow" w:cs="Calibri Light"/>
          <w:b/>
        </w:rPr>
        <w:t>m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thu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tùy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ch</w:t>
      </w:r>
      <w:r w:rsidRPr="002C6487">
        <w:rPr>
          <w:rFonts w:ascii="Calibri" w:hAnsi="Calibri" w:cs="Calibri"/>
          <w:b/>
        </w:rPr>
        <w:t>ọ</w:t>
      </w:r>
      <w:r w:rsidRPr="002C6487">
        <w:rPr>
          <w:rFonts w:ascii="Arial Narrow" w:hAnsi="Arial Narrow" w:cs="Calibri Light"/>
          <w:b/>
        </w:rPr>
        <w:t>n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nh</w:t>
      </w:r>
      <w:r w:rsidRPr="002C6487">
        <w:rPr>
          <w:rFonts w:ascii="Calibri" w:hAnsi="Calibri" w:cs="Calibri"/>
          <w:b/>
        </w:rPr>
        <w:t>ư</w:t>
      </w:r>
      <w:proofErr w:type="spellEnd"/>
      <w:r w:rsidRPr="002C6487">
        <w:rPr>
          <w:rFonts w:ascii="Arial Narrow" w:hAnsi="Arial Narrow" w:cs="Calibri Light"/>
          <w:b/>
        </w:rPr>
        <w:t xml:space="preserve"> </w:t>
      </w:r>
      <w:proofErr w:type="spellStart"/>
      <w:r w:rsidRPr="002C6487">
        <w:rPr>
          <w:rFonts w:ascii="Arial Narrow" w:hAnsi="Arial Narrow" w:cs="Calibri Light"/>
          <w:b/>
        </w:rPr>
        <w:t>sau</w:t>
      </w:r>
      <w:proofErr w:type="spellEnd"/>
      <w:r w:rsidRPr="002C6487">
        <w:rPr>
          <w:rFonts w:ascii="Arial Narrow" w:hAnsi="Arial Narrow" w:cs="Calibri Light"/>
          <w:b/>
        </w:rPr>
        <w:t xml:space="preserve">: </w:t>
      </w:r>
    </w:p>
    <w:p w14:paraId="7E526D6A" w14:textId="77777777" w:rsidR="009323A2" w:rsidRPr="002C6487" w:rsidRDefault="009323A2" w:rsidP="009323A2">
      <w:pPr>
        <w:pStyle w:val="ListParagraph"/>
        <w:numPr>
          <w:ilvl w:val="0"/>
          <w:numId w:val="31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Look and Feel</w:t>
      </w:r>
      <w:r w:rsidRPr="002C6487">
        <w:rPr>
          <w:rFonts w:ascii="Arial Narrow" w:hAnsi="Arial Narrow" w:cs="Calibri Light"/>
        </w:rPr>
        <w:t>: Màu n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 tuân theo h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ng d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n v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 xml:space="preserve"> phong cách hay ch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 xml:space="preserve"> đ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o thi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t k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.</w:t>
      </w:r>
    </w:p>
    <w:p w14:paraId="3B3C6622" w14:textId="77777777" w:rsidR="009323A2" w:rsidRPr="002C6487" w:rsidRDefault="009323A2" w:rsidP="009323A2">
      <w:pPr>
        <w:pStyle w:val="ListParagraph"/>
        <w:numPr>
          <w:ilvl w:val="0"/>
          <w:numId w:val="31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Business Rules</w:t>
      </w:r>
      <w:r w:rsidRPr="002C6487">
        <w:rPr>
          <w:rFonts w:ascii="Arial Narrow" w:hAnsi="Arial Narrow" w:cs="Calibri Light"/>
        </w:rPr>
        <w:t>: N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u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n sai email ba l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n thì 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b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 xml:space="preserve"> khóa kh</w:t>
      </w:r>
      <w:r w:rsidRPr="002C6487">
        <w:rPr>
          <w:rFonts w:ascii="Calibri" w:hAnsi="Calibri" w:cs="Calibri"/>
        </w:rPr>
        <w:t>ỏ</w:t>
      </w:r>
      <w:r w:rsidRPr="002C6487">
        <w:rPr>
          <w:rFonts w:ascii="Arial Narrow" w:hAnsi="Arial Narrow" w:cs="Calibri Light"/>
        </w:rPr>
        <w:t>i 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ng trong 10 phút ho</w:t>
      </w:r>
      <w:r w:rsidRPr="002C6487">
        <w:rPr>
          <w:rFonts w:ascii="Calibri" w:hAnsi="Calibri" w:cs="Calibri"/>
        </w:rPr>
        <w:t>ặ</w:t>
      </w:r>
      <w:r w:rsidRPr="002C6487">
        <w:rPr>
          <w:rFonts w:ascii="Arial Narrow" w:hAnsi="Arial Narrow" w:cs="Calibri Light"/>
        </w:rPr>
        <w:t>c yêu 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chu</w:t>
      </w:r>
      <w:r w:rsidRPr="002C6487">
        <w:rPr>
          <w:rFonts w:ascii="Calibri" w:hAnsi="Calibri" w:cs="Calibri"/>
        </w:rPr>
        <w:t>ỗ</w:t>
      </w:r>
      <w:r w:rsidRPr="002C6487">
        <w:rPr>
          <w:rFonts w:ascii="Arial Narrow" w:hAnsi="Arial Narrow" w:cs="Calibri Light"/>
        </w:rPr>
        <w:t>i captcha.</w:t>
      </w:r>
    </w:p>
    <w:p w14:paraId="1726EC1D" w14:textId="77777777" w:rsidR="009323A2" w:rsidRPr="002C6487" w:rsidRDefault="009323A2" w:rsidP="009323A2">
      <w:pPr>
        <w:pStyle w:val="ListParagraph"/>
        <w:numPr>
          <w:ilvl w:val="0"/>
          <w:numId w:val="31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Calculations</w:t>
      </w:r>
      <w:r w:rsidRPr="002C6487">
        <w:rPr>
          <w:rFonts w:ascii="Arial Narrow" w:hAnsi="Arial Narrow" w:cs="Calibri Light"/>
        </w:rPr>
        <w:t>: N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u tài kho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không đăng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h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>n hai n</w:t>
      </w:r>
      <w:r w:rsidRPr="002C6487">
        <w:rPr>
          <w:rFonts w:ascii="Arial Narrow" w:hAnsi="Arial Narrow" w:cs="Arial Narrow"/>
        </w:rPr>
        <w:t>ă</w:t>
      </w:r>
      <w:r w:rsidRPr="002C6487">
        <w:rPr>
          <w:rFonts w:ascii="Arial Narrow" w:hAnsi="Arial Narrow" w:cs="Calibri Light"/>
        </w:rPr>
        <w:t>m, 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ng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đóng băng tài kho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n.</w:t>
      </w:r>
    </w:p>
    <w:p w14:paraId="4B3CCC22" w14:textId="77777777" w:rsidR="009323A2" w:rsidRPr="002C6487" w:rsidRDefault="009323A2" w:rsidP="009323A2">
      <w:pPr>
        <w:pStyle w:val="ListParagraph"/>
        <w:numPr>
          <w:ilvl w:val="0"/>
          <w:numId w:val="31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Events</w:t>
      </w:r>
      <w:r w:rsidRPr="002C6487">
        <w:rPr>
          <w:rFonts w:ascii="Arial Narrow" w:hAnsi="Arial Narrow" w:cs="Calibri Light"/>
        </w:rPr>
        <w:t>: N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u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dùng không mua s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 ph</w:t>
      </w:r>
      <w:r w:rsidRPr="002C6487">
        <w:rPr>
          <w:rFonts w:ascii="Calibri" w:hAnsi="Calibri" w:cs="Calibri"/>
        </w:rPr>
        <w:t>ẩ</w:t>
      </w:r>
      <w:r w:rsidRPr="002C6487">
        <w:rPr>
          <w:rFonts w:ascii="Arial Narrow" w:hAnsi="Arial Narrow" w:cs="Calibri Light"/>
        </w:rPr>
        <w:t>m trong vòng 20 phút sau khi thêm s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 ph</w:t>
      </w:r>
      <w:r w:rsidRPr="002C6487">
        <w:rPr>
          <w:rFonts w:ascii="Calibri" w:hAnsi="Calibri" w:cs="Calibri"/>
        </w:rPr>
        <w:t>ẩ</w:t>
      </w:r>
      <w:r w:rsidRPr="002C6487">
        <w:rPr>
          <w:rFonts w:ascii="Arial Narrow" w:hAnsi="Arial Narrow" w:cs="Calibri Light"/>
        </w:rPr>
        <w:t>m đó vào gi</w:t>
      </w:r>
      <w:r w:rsidRPr="002C6487">
        <w:rPr>
          <w:rFonts w:ascii="Calibri" w:hAnsi="Calibri" w:cs="Calibri"/>
        </w:rPr>
        <w:t>ỏ</w:t>
      </w:r>
      <w:r w:rsidRPr="002C6487">
        <w:rPr>
          <w:rFonts w:ascii="Arial Narrow" w:hAnsi="Arial Narrow" w:cs="Calibri Light"/>
        </w:rPr>
        <w:t xml:space="preserve"> hàng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>, 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ố</w:t>
      </w:r>
      <w:r w:rsidRPr="002C6487">
        <w:rPr>
          <w:rFonts w:ascii="Arial Narrow" w:hAnsi="Arial Narrow" w:cs="Calibri Light"/>
        </w:rPr>
        <w:t>ng gi</w:t>
      </w:r>
      <w:r w:rsidRPr="002C6487">
        <w:rPr>
          <w:rFonts w:ascii="Calibri" w:hAnsi="Calibri" w:cs="Calibri"/>
        </w:rPr>
        <w:t>ỏ</w:t>
      </w:r>
      <w:r w:rsidRPr="002C6487">
        <w:rPr>
          <w:rFonts w:ascii="Arial Narrow" w:hAnsi="Arial Narrow" w:cs="Calibri Light"/>
        </w:rPr>
        <w:t xml:space="preserve"> hàng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thông báo.</w:t>
      </w:r>
    </w:p>
    <w:p w14:paraId="767005A5" w14:textId="77777777" w:rsidR="009323A2" w:rsidRPr="002C6487" w:rsidRDefault="009323A2" w:rsidP="009323A2">
      <w:pPr>
        <w:pStyle w:val="ListParagraph"/>
        <w:numPr>
          <w:ilvl w:val="0"/>
          <w:numId w:val="31"/>
        </w:numPr>
        <w:snapToGrid w:val="0"/>
        <w:spacing w:after="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  <w:b/>
        </w:rPr>
        <w:t>Usability</w:t>
      </w:r>
      <w:r w:rsidRPr="002C6487">
        <w:rPr>
          <w:rFonts w:ascii="Arial Narrow" w:hAnsi="Arial Narrow" w:cs="Calibri Light"/>
        </w:rPr>
        <w:t>: Theo m</w:t>
      </w:r>
      <w:r w:rsidRPr="002C6487">
        <w:rPr>
          <w:rFonts w:ascii="Calibri" w:hAnsi="Calibri" w:cs="Calibri"/>
        </w:rPr>
        <w:t>ặ</w:t>
      </w:r>
      <w:r w:rsidRPr="002C6487">
        <w:rPr>
          <w:rFonts w:ascii="Arial Narrow" w:hAnsi="Arial Narrow" w:cs="Calibri Light"/>
        </w:rPr>
        <w:t>c đ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>nh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nút trên bi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u m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u đăng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p, nút OK (Agree, Accept, Submit, Save, Update….) b</w:t>
      </w:r>
      <w:r w:rsidRPr="002C6487">
        <w:rPr>
          <w:rFonts w:ascii="Calibri" w:hAnsi="Calibri" w:cs="Calibri"/>
        </w:rPr>
        <w:t>ị</w:t>
      </w:r>
      <w:r w:rsidRPr="002C6487">
        <w:rPr>
          <w:rFonts w:ascii="Arial Narrow" w:hAnsi="Arial Narrow" w:cs="Calibri Light"/>
        </w:rPr>
        <w:t xml:space="preserve"> vô 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hóa (disabled) cho đ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n khi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thông tin h</w:t>
      </w:r>
      <w:r w:rsidRPr="002C6487">
        <w:rPr>
          <w:rFonts w:ascii="Calibri" w:hAnsi="Calibri" w:cs="Calibri"/>
        </w:rPr>
        <w:t>ợ</w:t>
      </w:r>
      <w:r w:rsidRPr="002C6487">
        <w:rPr>
          <w:rFonts w:ascii="Arial Narrow" w:hAnsi="Arial Narrow" w:cs="Calibri Light"/>
        </w:rPr>
        <w:t>p l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 và yêu 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u.</w:t>
      </w:r>
    </w:p>
    <w:p w14:paraId="42958E37" w14:textId="77777777" w:rsidR="009323A2" w:rsidRPr="002C6487" w:rsidRDefault="009323A2" w:rsidP="009323A2">
      <w:pPr>
        <w:pStyle w:val="Title"/>
        <w:spacing w:before="240" w:after="120" w:line="276" w:lineRule="auto"/>
        <w:rPr>
          <w:rFonts w:ascii="Arial Narrow" w:hAnsi="Arial Narrow" w:cs="Calibri Light"/>
          <w:sz w:val="28"/>
        </w:rPr>
      </w:pPr>
      <w:r w:rsidRPr="002C6487">
        <w:rPr>
          <w:rFonts w:ascii="Arial Narrow" w:hAnsi="Arial Narrow" w:cs="Calibri Light"/>
          <w:sz w:val="28"/>
        </w:rPr>
        <w:t xml:space="preserve">C – </w:t>
      </w:r>
      <w:proofErr w:type="spellStart"/>
      <w:r w:rsidRPr="002C6487">
        <w:rPr>
          <w:rFonts w:ascii="Arial Narrow" w:hAnsi="Arial Narrow" w:cs="Calibri Light"/>
          <w:sz w:val="28"/>
        </w:rPr>
        <w:t>Yêu</w:t>
      </w:r>
      <w:proofErr w:type="spellEnd"/>
      <w:r w:rsidRPr="002C6487">
        <w:rPr>
          <w:rFonts w:ascii="Arial Narrow" w:hAnsi="Arial Narrow" w:cs="Calibri Light"/>
          <w:sz w:val="28"/>
        </w:rPr>
        <w:t xml:space="preserve"> </w:t>
      </w:r>
      <w:proofErr w:type="spellStart"/>
      <w:r w:rsidRPr="002C6487">
        <w:rPr>
          <w:rFonts w:ascii="Arial Narrow" w:hAnsi="Arial Narrow" w:cs="Calibri Light"/>
          <w:sz w:val="28"/>
        </w:rPr>
        <w:t>c</w:t>
      </w:r>
      <w:r w:rsidRPr="002C6487">
        <w:rPr>
          <w:rFonts w:ascii="Calibri" w:hAnsi="Calibri" w:cs="Calibri"/>
          <w:sz w:val="28"/>
        </w:rPr>
        <w:t>ầ</w:t>
      </w:r>
      <w:r w:rsidRPr="002C6487">
        <w:rPr>
          <w:rFonts w:ascii="Arial Narrow" w:hAnsi="Arial Narrow" w:cs="Calibri Light"/>
          <w:sz w:val="28"/>
        </w:rPr>
        <w:t>u</w:t>
      </w:r>
      <w:proofErr w:type="spellEnd"/>
    </w:p>
    <w:p w14:paraId="7E7DB6CF" w14:textId="77777777" w:rsidR="009323A2" w:rsidRPr="002C6487" w:rsidRDefault="009323A2" w:rsidP="009323A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Tài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u </w:t>
      </w:r>
      <w:r w:rsidRPr="002C6487">
        <w:rPr>
          <w:rFonts w:ascii="Arial Narrow" w:hAnsi="Arial Narrow" w:cs="Calibri Light"/>
          <w:b/>
        </w:rPr>
        <w:t>Naming Conventions, Design Policy</w:t>
      </w:r>
      <w:r w:rsidRPr="002C6487">
        <w:rPr>
          <w:rFonts w:ascii="Arial Narrow" w:hAnsi="Arial Narrow" w:cs="Calibri Light"/>
        </w:rPr>
        <w:t xml:space="preserve"> và </w:t>
      </w:r>
      <w:r w:rsidRPr="002C6487">
        <w:rPr>
          <w:rFonts w:ascii="Arial Narrow" w:hAnsi="Arial Narrow" w:cs="Calibri Light"/>
          <w:b/>
        </w:rPr>
        <w:t>Coding</w:t>
      </w:r>
      <w:r w:rsidRPr="002C6487">
        <w:rPr>
          <w:rFonts w:ascii="Arial Narrow" w:hAnsi="Arial Narrow" w:cs="Calibri Light"/>
        </w:rPr>
        <w:t xml:space="preserve"> </w:t>
      </w:r>
      <w:r w:rsidRPr="002C6487">
        <w:rPr>
          <w:rFonts w:ascii="Arial Narrow" w:hAnsi="Arial Narrow" w:cs="Calibri Light"/>
          <w:b/>
        </w:rPr>
        <w:t>Standards and Conventions</w:t>
      </w:r>
      <w:r w:rsidRPr="002C6487">
        <w:rPr>
          <w:rFonts w:ascii="Arial Narrow" w:hAnsi="Arial Narrow" w:cs="Calibri Light"/>
        </w:rPr>
        <w:t xml:space="preserve"> có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khác nhau tùy vào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i ngôn ng</w:t>
      </w:r>
      <w:r w:rsidRPr="002C6487">
        <w:rPr>
          <w:rFonts w:ascii="Calibri" w:hAnsi="Calibri" w:cs="Calibri"/>
        </w:rPr>
        <w:t>ữ</w:t>
      </w:r>
      <w:r w:rsidRPr="002C6487">
        <w:rPr>
          <w:rFonts w:ascii="Arial Narrow" w:hAnsi="Arial Narrow" w:cs="Calibri Light"/>
        </w:rPr>
        <w:t xml:space="preserve"> l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trình, công ngh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, n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 t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ng hay văn hóa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doanh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p. Mentor là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cung c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p các tài li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u này khi tham gia h</w:t>
      </w:r>
      <w:r w:rsidRPr="002C6487">
        <w:rPr>
          <w:rFonts w:ascii="Calibri" w:hAnsi="Calibri" w:cs="Calibri"/>
        </w:rPr>
        <w:t>ướ</w:t>
      </w:r>
      <w:r w:rsidRPr="002C6487">
        <w:rPr>
          <w:rFonts w:ascii="Arial Narrow" w:hAnsi="Arial Narrow" w:cs="Calibri Light"/>
        </w:rPr>
        <w:t>ng d</w:t>
      </w:r>
      <w:r w:rsidRPr="002C6487">
        <w:rPr>
          <w:rFonts w:ascii="Calibri" w:hAnsi="Calibri" w:cs="Calibri"/>
        </w:rPr>
        <w:t>ẫ</w:t>
      </w:r>
      <w:r w:rsidRPr="002C6487">
        <w:rPr>
          <w:rFonts w:ascii="Arial Narrow" w:hAnsi="Arial Narrow" w:cs="Calibri Light"/>
        </w:rPr>
        <w:t>n nhóm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hành.</w:t>
      </w:r>
    </w:p>
    <w:p w14:paraId="37DB1371" w14:textId="77777777" w:rsidR="009323A2" w:rsidRPr="002C6487" w:rsidRDefault="009323A2" w:rsidP="009323A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Tùy thu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c vào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>ng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i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hành, công ngh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, n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 t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ng hay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 xml:space="preserve">i 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ng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mà Mentor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yêu 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 c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 xml:space="preserve">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m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t hay nhi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u các tiêu chí đ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làm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 hoàn thành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hành.</w:t>
      </w:r>
    </w:p>
    <w:p w14:paraId="6A85B3C9" w14:textId="77777777" w:rsidR="009323A2" w:rsidRPr="002C6487" w:rsidRDefault="009323A2" w:rsidP="009323A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Mentor có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b</w:t>
      </w:r>
      <w:r w:rsidRPr="002C6487">
        <w:rPr>
          <w:rFonts w:ascii="Calibri" w:hAnsi="Calibri" w:cs="Calibri"/>
        </w:rPr>
        <w:t>ổ</w:t>
      </w:r>
      <w:r w:rsidRPr="002C6487">
        <w:rPr>
          <w:rFonts w:ascii="Arial Narrow" w:hAnsi="Arial Narrow" w:cs="Calibri Light"/>
        </w:rPr>
        <w:t xml:space="preserve"> sung, xóa, s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>a các tiêu chí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 tùy thu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>c vào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>ng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>i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hành, công ngh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, n</w:t>
      </w:r>
      <w:r w:rsidRPr="002C6487">
        <w:rPr>
          <w:rFonts w:ascii="Calibri" w:hAnsi="Calibri" w:cs="Calibri"/>
        </w:rPr>
        <w:t>ề</w:t>
      </w:r>
      <w:r w:rsidRPr="002C6487">
        <w:rPr>
          <w:rFonts w:ascii="Arial Narrow" w:hAnsi="Arial Narrow" w:cs="Calibri Light"/>
        </w:rPr>
        <w:t>n t</w:t>
      </w:r>
      <w:r w:rsidRPr="002C6487">
        <w:rPr>
          <w:rFonts w:ascii="Calibri" w:hAnsi="Calibri" w:cs="Calibri"/>
        </w:rPr>
        <w:t>ả</w:t>
      </w:r>
      <w:r w:rsidRPr="002C6487">
        <w:rPr>
          <w:rFonts w:ascii="Arial Narrow" w:hAnsi="Arial Narrow" w:cs="Calibri Light"/>
        </w:rPr>
        <w:t>ng hay lo</w:t>
      </w:r>
      <w:r w:rsidRPr="002C6487">
        <w:rPr>
          <w:rFonts w:ascii="Calibri" w:hAnsi="Calibri" w:cs="Calibri"/>
        </w:rPr>
        <w:t>ạ</w:t>
      </w:r>
      <w:r w:rsidRPr="002C6487">
        <w:rPr>
          <w:rFonts w:ascii="Arial Narrow" w:hAnsi="Arial Narrow" w:cs="Calibri Light"/>
        </w:rPr>
        <w:t xml:space="preserve">i 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ng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đ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làm c</w:t>
      </w:r>
      <w:r w:rsidRPr="002C6487">
        <w:rPr>
          <w:rFonts w:ascii="Calibri" w:hAnsi="Calibri" w:cs="Calibri"/>
        </w:rPr>
        <w:t>ơ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ở</w:t>
      </w:r>
      <w:r w:rsidRPr="002C6487">
        <w:rPr>
          <w:rFonts w:ascii="Arial Narrow" w:hAnsi="Arial Narrow" w:cs="Calibri Light"/>
        </w:rPr>
        <w:t xml:space="preserve">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 hoàn thành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hành.</w:t>
      </w:r>
    </w:p>
    <w:p w14:paraId="264F08C7" w14:textId="77777777" w:rsidR="009323A2" w:rsidRPr="002C6487" w:rsidRDefault="009323A2" w:rsidP="009323A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Mentor có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s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 xml:space="preserve"> d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ng 1 trong các ph</w:t>
      </w:r>
      <w:r w:rsidRPr="002C6487">
        <w:rPr>
          <w:rFonts w:ascii="Calibri" w:hAnsi="Calibri" w:cs="Calibri"/>
        </w:rPr>
        <w:t>ươ</w:t>
      </w:r>
      <w:r w:rsidRPr="002C6487">
        <w:rPr>
          <w:rFonts w:ascii="Arial Narrow" w:hAnsi="Arial Narrow" w:cs="Calibri Light"/>
        </w:rPr>
        <w:t>ng th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c sau đ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đánh giá m</w:t>
      </w:r>
      <w:r w:rsidRPr="002C6487">
        <w:rPr>
          <w:rFonts w:ascii="Calibri" w:hAnsi="Calibri" w:cs="Calibri"/>
        </w:rPr>
        <w:t>ứ</w:t>
      </w:r>
      <w:r w:rsidRPr="002C6487">
        <w:rPr>
          <w:rFonts w:ascii="Arial Narrow" w:hAnsi="Arial Narrow" w:cs="Calibri Light"/>
        </w:rPr>
        <w:t>c đ</w:t>
      </w:r>
      <w:r w:rsidRPr="002C6487">
        <w:rPr>
          <w:rFonts w:ascii="Calibri" w:hAnsi="Calibri" w:cs="Calibri"/>
        </w:rPr>
        <w:t>ộ</w:t>
      </w:r>
      <w:r w:rsidRPr="002C6487">
        <w:rPr>
          <w:rFonts w:ascii="Arial Narrow" w:hAnsi="Arial Narrow" w:cs="Calibri Light"/>
        </w:rPr>
        <w:t xml:space="preserve"> hoàn thành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>ng tiêu chí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</w:t>
      </w:r>
    </w:p>
    <w:p w14:paraId="41107D34" w14:textId="77777777" w:rsidR="009323A2" w:rsidRPr="002C6487" w:rsidRDefault="009323A2" w:rsidP="009323A2">
      <w:pPr>
        <w:pStyle w:val="ListParagraph"/>
        <w:numPr>
          <w:ilvl w:val="1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Thang đi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>m t</w:t>
      </w:r>
      <w:r w:rsidRPr="002C6487">
        <w:rPr>
          <w:rFonts w:ascii="Calibri" w:hAnsi="Calibri" w:cs="Calibri"/>
        </w:rPr>
        <w:t>ừ</w:t>
      </w:r>
      <w:r w:rsidRPr="002C6487">
        <w:rPr>
          <w:rFonts w:ascii="Arial Narrow" w:hAnsi="Arial Narrow" w:cs="Calibri Light"/>
        </w:rPr>
        <w:t xml:space="preserve"> 1 đ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n 5 hay 1 đ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 xml:space="preserve">n 10 </w:t>
      </w:r>
    </w:p>
    <w:p w14:paraId="30A01599" w14:textId="77777777" w:rsidR="009323A2" w:rsidRPr="002C6487" w:rsidRDefault="009323A2" w:rsidP="009323A2">
      <w:pPr>
        <w:pStyle w:val="ListParagraph"/>
        <w:numPr>
          <w:ilvl w:val="1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Tùy ch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>n Yes, or No, or Not-Applicable</w:t>
      </w:r>
    </w:p>
    <w:p w14:paraId="08696308" w14:textId="77777777" w:rsidR="009323A2" w:rsidRPr="002C6487" w:rsidRDefault="009323A2" w:rsidP="009323A2">
      <w:pPr>
        <w:pStyle w:val="ListParagraph"/>
        <w:numPr>
          <w:ilvl w:val="1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Tùy ch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>n Accepted, or Rejected, or , Not-Applicable</w:t>
      </w:r>
    </w:p>
    <w:p w14:paraId="4E08D238" w14:textId="77777777" w:rsidR="009323A2" w:rsidRPr="002C6487" w:rsidRDefault="009323A2" w:rsidP="00F85C6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Ít nh</w:t>
      </w:r>
      <w:r w:rsidRPr="002C6487">
        <w:rPr>
          <w:rFonts w:ascii="Calibri" w:hAnsi="Calibri" w:cs="Calibri"/>
        </w:rPr>
        <w:t>ấ</w:t>
      </w:r>
      <w:r w:rsidRPr="002C6487">
        <w:rPr>
          <w:rFonts w:ascii="Arial Narrow" w:hAnsi="Arial Narrow" w:cs="Calibri Light"/>
        </w:rPr>
        <w:t>t 50% tiêu chí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 xml:space="preserve">m thu là Yes hay Accepted </w:t>
      </w:r>
      <w:r w:rsidR="00F85C62" w:rsidRPr="00F85C62">
        <w:rPr>
          <w:rFonts w:ascii="Arial Narrow" w:hAnsi="Arial Narrow" w:cs="Calibri Light"/>
        </w:rPr>
        <w:t>(ngo</w:t>
      </w:r>
      <w:r w:rsidR="00F85C62" w:rsidRPr="00F85C62">
        <w:rPr>
          <w:rFonts w:ascii="Calibri" w:hAnsi="Calibri" w:cs="Calibri"/>
        </w:rPr>
        <w:t>ạ</w:t>
      </w:r>
      <w:r w:rsidR="00F85C62" w:rsidRPr="00F85C62">
        <w:rPr>
          <w:rFonts w:ascii="Arial Narrow" w:hAnsi="Arial Narrow" w:cs="Calibri Light"/>
        </w:rPr>
        <w:t>i tr</w:t>
      </w:r>
      <w:r w:rsidR="00F85C62" w:rsidRPr="00F85C62">
        <w:rPr>
          <w:rFonts w:ascii="Calibri" w:hAnsi="Calibri" w:cs="Calibri"/>
        </w:rPr>
        <w:t>ừ</w:t>
      </w:r>
      <w:r w:rsidR="00F85C62" w:rsidRPr="00F85C62">
        <w:rPr>
          <w:rFonts w:ascii="Arial Narrow" w:hAnsi="Arial Narrow" w:cs="Calibri Light"/>
        </w:rPr>
        <w:t xml:space="preserve"> Not-Applicable) </w:t>
      </w:r>
      <w:r w:rsidRPr="002C6487">
        <w:rPr>
          <w:rFonts w:ascii="Arial Narrow" w:hAnsi="Arial Narrow" w:cs="Calibri Light"/>
        </w:rPr>
        <w:t>thì bài t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hay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xem nh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 xml:space="preserve"> ho</w:t>
      </w:r>
      <w:r w:rsidRPr="002C6487">
        <w:rPr>
          <w:rFonts w:ascii="Arial Narrow" w:hAnsi="Arial Narrow" w:cs="Arial Narrow"/>
        </w:rPr>
        <w:t>à</w:t>
      </w:r>
      <w:r w:rsidRPr="002C6487">
        <w:rPr>
          <w:rFonts w:ascii="Arial Narrow" w:hAnsi="Arial Narrow" w:cs="Calibri Light"/>
        </w:rPr>
        <w:t>n th</w:t>
      </w:r>
      <w:r w:rsidRPr="002C6487">
        <w:rPr>
          <w:rFonts w:ascii="Arial Narrow" w:hAnsi="Arial Narrow" w:cs="Arial Narrow"/>
        </w:rPr>
        <w:t>à</w:t>
      </w:r>
      <w:r w:rsidRPr="002C6487">
        <w:rPr>
          <w:rFonts w:ascii="Arial Narrow" w:hAnsi="Arial Narrow" w:cs="Calibri Light"/>
        </w:rPr>
        <w:t>nh (</w:t>
      </w:r>
      <w:r w:rsidRPr="002C6487">
        <w:rPr>
          <w:rFonts w:ascii="Arial Narrow" w:hAnsi="Arial Narrow" w:cs="Calibri Light"/>
          <w:b/>
        </w:rPr>
        <w:t>Passed</w:t>
      </w:r>
      <w:r w:rsidRPr="002C6487">
        <w:rPr>
          <w:rFonts w:ascii="Arial Narrow" w:hAnsi="Arial Narrow" w:cs="Calibri Light"/>
        </w:rPr>
        <w:t>) ch</w:t>
      </w:r>
      <w:r w:rsidRPr="002C6487">
        <w:rPr>
          <w:rFonts w:ascii="Calibri" w:hAnsi="Calibri" w:cs="Calibri"/>
        </w:rPr>
        <w:t>ươ</w:t>
      </w:r>
      <w:r w:rsidRPr="002C6487">
        <w:rPr>
          <w:rFonts w:ascii="Arial Narrow" w:hAnsi="Arial Narrow" w:cs="Calibri Light"/>
        </w:rPr>
        <w:t>ng tr</w:t>
      </w:r>
      <w:r w:rsidRPr="002C6487">
        <w:rPr>
          <w:rFonts w:ascii="Arial Narrow" w:hAnsi="Arial Narrow" w:cs="Arial Narrow"/>
        </w:rPr>
        <w:t>ì</w:t>
      </w:r>
      <w:r w:rsidRPr="002C6487">
        <w:rPr>
          <w:rFonts w:ascii="Arial Narrow" w:hAnsi="Arial Narrow" w:cs="Calibri Light"/>
        </w:rPr>
        <w:t xml:space="preserve">nh Enrich Skills. </w:t>
      </w:r>
    </w:p>
    <w:p w14:paraId="43757D8B" w14:textId="77777777" w:rsidR="009323A2" w:rsidRPr="002C6487" w:rsidRDefault="009323A2" w:rsidP="00F85C6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Tr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ng h</w:t>
      </w:r>
      <w:r w:rsidRPr="002C6487">
        <w:rPr>
          <w:rFonts w:ascii="Calibri" w:hAnsi="Calibri" w:cs="Calibri"/>
        </w:rPr>
        <w:t>ợ</w:t>
      </w:r>
      <w:r w:rsidRPr="002C6487">
        <w:rPr>
          <w:rFonts w:ascii="Arial Narrow" w:hAnsi="Arial Narrow" w:cs="Calibri Light"/>
        </w:rPr>
        <w:t>p &lt;50% tiêu chí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 là Yes hay Accepted</w:t>
      </w:r>
      <w:r w:rsidR="00F85C62" w:rsidRPr="00F85C62">
        <w:t xml:space="preserve"> </w:t>
      </w:r>
      <w:r w:rsidR="00F85C62" w:rsidRPr="00F85C62">
        <w:rPr>
          <w:rFonts w:ascii="Arial Narrow" w:hAnsi="Arial Narrow" w:cs="Calibri Light"/>
        </w:rPr>
        <w:t>(ngo</w:t>
      </w:r>
      <w:r w:rsidR="00F85C62" w:rsidRPr="00F85C62">
        <w:rPr>
          <w:rFonts w:ascii="Calibri" w:hAnsi="Calibri" w:cs="Calibri"/>
        </w:rPr>
        <w:t>ạ</w:t>
      </w:r>
      <w:r w:rsidR="00F85C62" w:rsidRPr="00F85C62">
        <w:rPr>
          <w:rFonts w:ascii="Arial Narrow" w:hAnsi="Arial Narrow" w:cs="Calibri Light"/>
        </w:rPr>
        <w:t>i tr</w:t>
      </w:r>
      <w:r w:rsidR="00F85C62" w:rsidRPr="00F85C62">
        <w:rPr>
          <w:rFonts w:ascii="Calibri" w:hAnsi="Calibri" w:cs="Calibri"/>
        </w:rPr>
        <w:t>ừ</w:t>
      </w:r>
      <w:r w:rsidR="00F85C62" w:rsidRPr="00F85C62">
        <w:rPr>
          <w:rFonts w:ascii="Arial Narrow" w:hAnsi="Arial Narrow" w:cs="Calibri Light"/>
        </w:rPr>
        <w:t xml:space="preserve"> Not-Applicable) </w:t>
      </w:r>
      <w:r w:rsidRPr="002C6487">
        <w:rPr>
          <w:rFonts w:ascii="Arial Narrow" w:hAnsi="Arial Narrow" w:cs="Calibri Light"/>
        </w:rPr>
        <w:t xml:space="preserve"> thì bài t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p hay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đ</w:t>
      </w:r>
      <w:r w:rsidRPr="002C6487">
        <w:rPr>
          <w:rFonts w:ascii="Calibri" w:hAnsi="Calibri" w:cs="Calibri"/>
        </w:rPr>
        <w:t>ượ</w:t>
      </w:r>
      <w:r w:rsidRPr="002C6487">
        <w:rPr>
          <w:rFonts w:ascii="Arial Narrow" w:hAnsi="Arial Narrow" w:cs="Calibri Light"/>
        </w:rPr>
        <w:t>c xem nh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 xml:space="preserve"> ch</w:t>
      </w:r>
      <w:r w:rsidRPr="002C6487">
        <w:rPr>
          <w:rFonts w:ascii="Calibri" w:hAnsi="Calibri" w:cs="Calibri"/>
        </w:rPr>
        <w:t>ư</w:t>
      </w:r>
      <w:r w:rsidRPr="002C6487">
        <w:rPr>
          <w:rFonts w:ascii="Arial Narrow" w:hAnsi="Arial Narrow" w:cs="Calibri Light"/>
        </w:rPr>
        <w:t>a ho</w:t>
      </w:r>
      <w:r w:rsidRPr="002C6487">
        <w:rPr>
          <w:rFonts w:ascii="Arial Narrow" w:hAnsi="Arial Narrow" w:cs="Arial Narrow"/>
        </w:rPr>
        <w:t>à</w:t>
      </w:r>
      <w:r w:rsidRPr="002C6487">
        <w:rPr>
          <w:rFonts w:ascii="Arial Narrow" w:hAnsi="Arial Narrow" w:cs="Calibri Light"/>
        </w:rPr>
        <w:t>n th</w:t>
      </w:r>
      <w:r w:rsidRPr="002C6487">
        <w:rPr>
          <w:rFonts w:ascii="Arial Narrow" w:hAnsi="Arial Narrow" w:cs="Arial Narrow"/>
        </w:rPr>
        <w:t>à</w:t>
      </w:r>
      <w:r w:rsidRPr="002C6487">
        <w:rPr>
          <w:rFonts w:ascii="Arial Narrow" w:hAnsi="Arial Narrow" w:cs="Calibri Light"/>
        </w:rPr>
        <w:t>nh (</w:t>
      </w:r>
      <w:r w:rsidRPr="002C6487">
        <w:rPr>
          <w:rFonts w:ascii="Arial Narrow" w:hAnsi="Arial Narrow" w:cs="Calibri Light"/>
          <w:b/>
        </w:rPr>
        <w:t>Failed</w:t>
      </w:r>
      <w:r w:rsidRPr="002C6487">
        <w:rPr>
          <w:rFonts w:ascii="Arial Narrow" w:hAnsi="Arial Narrow" w:cs="Calibri Light"/>
        </w:rPr>
        <w:t>) ch</w:t>
      </w:r>
      <w:r w:rsidRPr="002C6487">
        <w:rPr>
          <w:rFonts w:ascii="Calibri" w:hAnsi="Calibri" w:cs="Calibri"/>
        </w:rPr>
        <w:t>ươ</w:t>
      </w:r>
      <w:r w:rsidRPr="002C6487">
        <w:rPr>
          <w:rFonts w:ascii="Arial Narrow" w:hAnsi="Arial Narrow" w:cs="Calibri Light"/>
        </w:rPr>
        <w:t>ng tr</w:t>
      </w:r>
      <w:r w:rsidRPr="002C6487">
        <w:rPr>
          <w:rFonts w:ascii="Arial Narrow" w:hAnsi="Arial Narrow" w:cs="Arial Narrow"/>
        </w:rPr>
        <w:t>ì</w:t>
      </w:r>
      <w:r w:rsidRPr="002C6487">
        <w:rPr>
          <w:rFonts w:ascii="Arial Narrow" w:hAnsi="Arial Narrow" w:cs="Calibri Light"/>
        </w:rPr>
        <w:t>nh Enrich Skills và Mentor có th</w:t>
      </w:r>
      <w:r w:rsidRPr="002C6487">
        <w:rPr>
          <w:rFonts w:ascii="Calibri" w:hAnsi="Calibri" w:cs="Calibri"/>
        </w:rPr>
        <w:t>ể</w:t>
      </w:r>
      <w:r w:rsidRPr="002C6487">
        <w:rPr>
          <w:rFonts w:ascii="Arial Narrow" w:hAnsi="Arial Narrow" w:cs="Calibri Light"/>
        </w:rPr>
        <w:t xml:space="preserve"> yêu 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 Mentee ch</w:t>
      </w:r>
      <w:r w:rsidRPr="002C6487">
        <w:rPr>
          <w:rFonts w:ascii="Calibri" w:hAnsi="Calibri" w:cs="Calibri"/>
        </w:rPr>
        <w:t>ỉ</w:t>
      </w:r>
      <w:r w:rsidRPr="002C6487">
        <w:rPr>
          <w:rFonts w:ascii="Arial Narrow" w:hAnsi="Arial Narrow" w:cs="Calibri Light"/>
        </w:rPr>
        <w:t>nh s</w:t>
      </w:r>
      <w:r w:rsidRPr="002C6487">
        <w:rPr>
          <w:rFonts w:ascii="Calibri" w:hAnsi="Calibri" w:cs="Calibri"/>
        </w:rPr>
        <w:t>ử</w:t>
      </w:r>
      <w:r w:rsidRPr="002C6487">
        <w:rPr>
          <w:rFonts w:ascii="Arial Narrow" w:hAnsi="Arial Narrow" w:cs="Calibri Light"/>
        </w:rPr>
        <w:t>a thì ch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>n vào tùy ch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 xml:space="preserve">n </w:t>
      </w:r>
      <w:r w:rsidRPr="002C6487">
        <w:rPr>
          <w:rFonts w:ascii="Arial Narrow" w:hAnsi="Arial Narrow" w:cs="Calibri Light"/>
          <w:b/>
        </w:rPr>
        <w:sym w:font="Wingdings 2" w:char="F0A3"/>
      </w:r>
      <w:r w:rsidRPr="002C6487">
        <w:rPr>
          <w:rFonts w:ascii="Arial Narrow" w:hAnsi="Arial Narrow" w:cs="Calibri Light"/>
          <w:b/>
        </w:rPr>
        <w:t xml:space="preserve"> To be Revised</w:t>
      </w:r>
      <w:r w:rsidRPr="002C6487">
        <w:rPr>
          <w:rFonts w:ascii="Arial Narrow" w:hAnsi="Arial Narrow" w:cs="Calibri Light"/>
        </w:rPr>
        <w:t>, Enrich Skills Program s</w:t>
      </w:r>
      <w:r w:rsidRPr="002C6487">
        <w:rPr>
          <w:rFonts w:ascii="Calibri" w:hAnsi="Calibri" w:cs="Calibri"/>
        </w:rPr>
        <w:t>ẽ</w:t>
      </w:r>
      <w:r w:rsidRPr="002C6487">
        <w:rPr>
          <w:rFonts w:ascii="Arial Narrow" w:hAnsi="Arial Narrow" w:cs="Calibri Light"/>
        </w:rPr>
        <w:t xml:space="preserve"> xem xét thay đ</w:t>
      </w:r>
      <w:r w:rsidRPr="002C6487">
        <w:rPr>
          <w:rFonts w:ascii="Calibri" w:hAnsi="Calibri" w:cs="Calibri"/>
        </w:rPr>
        <w:t>ổ</w:t>
      </w:r>
      <w:r w:rsidRPr="002C6487">
        <w:rPr>
          <w:rFonts w:ascii="Arial Narrow" w:hAnsi="Arial Narrow" w:cs="Calibri Light"/>
        </w:rPr>
        <w:t>i th</w:t>
      </w:r>
      <w:r w:rsidRPr="002C6487">
        <w:rPr>
          <w:rFonts w:ascii="Calibri" w:hAnsi="Calibri" w:cs="Calibri"/>
        </w:rPr>
        <w:t>ờ</w:t>
      </w:r>
      <w:r w:rsidRPr="002C6487">
        <w:rPr>
          <w:rFonts w:ascii="Arial Narrow" w:hAnsi="Arial Narrow" w:cs="Calibri Light"/>
        </w:rPr>
        <w:t>i gian hay cho phép ti</w:t>
      </w:r>
      <w:r w:rsidRPr="002C6487">
        <w:rPr>
          <w:rFonts w:ascii="Calibri" w:hAnsi="Calibri" w:cs="Calibri"/>
        </w:rPr>
        <w:t>ế</w:t>
      </w:r>
      <w:r w:rsidRPr="002C6487">
        <w:rPr>
          <w:rFonts w:ascii="Arial Narrow" w:hAnsi="Arial Narrow" w:cs="Calibri Light"/>
        </w:rPr>
        <w:t>p t</w:t>
      </w:r>
      <w:r w:rsidRPr="002C6487">
        <w:rPr>
          <w:rFonts w:ascii="Calibri" w:hAnsi="Calibri" w:cs="Calibri"/>
        </w:rPr>
        <w:t>ụ</w:t>
      </w:r>
      <w:r w:rsidRPr="002C6487">
        <w:rPr>
          <w:rFonts w:ascii="Arial Narrow" w:hAnsi="Arial Narrow" w:cs="Calibri Light"/>
        </w:rPr>
        <w:t>c hoàn thi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n.</w:t>
      </w:r>
    </w:p>
    <w:p w14:paraId="0D5E171D" w14:textId="77777777" w:rsidR="009323A2" w:rsidRPr="002C6487" w:rsidRDefault="009323A2" w:rsidP="009323A2">
      <w:pPr>
        <w:pStyle w:val="ListParagraph"/>
        <w:numPr>
          <w:ilvl w:val="0"/>
          <w:numId w:val="32"/>
        </w:numPr>
        <w:spacing w:before="120" w:line="312" w:lineRule="auto"/>
        <w:jc w:val="both"/>
        <w:rPr>
          <w:rFonts w:ascii="Arial Narrow" w:hAnsi="Arial Narrow" w:cs="Calibri Light"/>
        </w:rPr>
      </w:pPr>
      <w:r w:rsidRPr="002C6487">
        <w:rPr>
          <w:rFonts w:ascii="Arial Narrow" w:hAnsi="Arial Narrow" w:cs="Calibri Light"/>
        </w:rPr>
        <w:t>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h</w:t>
      </w:r>
      <w:r w:rsidRPr="002C6487">
        <w:rPr>
          <w:rFonts w:ascii="Calibri" w:hAnsi="Calibri" w:cs="Calibri"/>
        </w:rPr>
        <w:t>ọ</w:t>
      </w:r>
      <w:r w:rsidRPr="002C6487">
        <w:rPr>
          <w:rFonts w:ascii="Arial Narrow" w:hAnsi="Arial Narrow" w:cs="Calibri Light"/>
        </w:rPr>
        <w:t>c, ng</w:t>
      </w:r>
      <w:r w:rsidRPr="002C6487">
        <w:rPr>
          <w:rFonts w:ascii="Calibri" w:hAnsi="Calibri" w:cs="Calibri"/>
        </w:rPr>
        <w:t>ườ</w:t>
      </w:r>
      <w:r w:rsidRPr="002C6487">
        <w:rPr>
          <w:rFonts w:ascii="Arial Narrow" w:hAnsi="Arial Narrow" w:cs="Calibri Light"/>
        </w:rPr>
        <w:t>i tham gia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có trách nhi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tuân th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 xml:space="preserve"> các tiêu chí nghi</w:t>
      </w:r>
      <w:r w:rsidRPr="002C6487">
        <w:rPr>
          <w:rFonts w:ascii="Calibri" w:hAnsi="Calibri" w:cs="Calibri"/>
        </w:rPr>
        <w:t>ệ</w:t>
      </w:r>
      <w:r w:rsidRPr="002C6487">
        <w:rPr>
          <w:rFonts w:ascii="Arial Narrow" w:hAnsi="Arial Narrow" w:cs="Calibri Light"/>
        </w:rPr>
        <w:t>m thu mà Mentor đã yêu c</w:t>
      </w:r>
      <w:r w:rsidRPr="002C6487">
        <w:rPr>
          <w:rFonts w:ascii="Calibri" w:hAnsi="Calibri" w:cs="Calibri"/>
        </w:rPr>
        <w:t>ầ</w:t>
      </w:r>
      <w:r w:rsidRPr="002C6487">
        <w:rPr>
          <w:rFonts w:ascii="Arial Narrow" w:hAnsi="Arial Narrow" w:cs="Calibri Light"/>
        </w:rPr>
        <w:t>u khi nh</w:t>
      </w:r>
      <w:r w:rsidRPr="002C6487">
        <w:rPr>
          <w:rFonts w:ascii="Calibri" w:hAnsi="Calibri" w:cs="Calibri"/>
        </w:rPr>
        <w:t>ậ</w:t>
      </w:r>
      <w:r w:rsidRPr="002C6487">
        <w:rPr>
          <w:rFonts w:ascii="Arial Narrow" w:hAnsi="Arial Narrow" w:cs="Calibri Light"/>
        </w:rPr>
        <w:t>n d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 xml:space="preserve"> án th</w:t>
      </w:r>
      <w:r w:rsidRPr="002C6487">
        <w:rPr>
          <w:rFonts w:ascii="Calibri" w:hAnsi="Calibri" w:cs="Calibri"/>
        </w:rPr>
        <w:t>ự</w:t>
      </w:r>
      <w:r w:rsidRPr="002C6487">
        <w:rPr>
          <w:rFonts w:ascii="Arial Narrow" w:hAnsi="Arial Narrow" w:cs="Calibri Light"/>
        </w:rPr>
        <w:t>c hành c</w:t>
      </w:r>
      <w:r w:rsidRPr="002C6487">
        <w:rPr>
          <w:rFonts w:ascii="Calibri" w:hAnsi="Calibri" w:cs="Calibri"/>
        </w:rPr>
        <w:t>ủ</w:t>
      </w:r>
      <w:r w:rsidRPr="002C6487">
        <w:rPr>
          <w:rFonts w:ascii="Arial Narrow" w:hAnsi="Arial Narrow" w:cs="Calibri Light"/>
        </w:rPr>
        <w:t>a Enrich Skills Program.</w:t>
      </w:r>
    </w:p>
    <w:sectPr w:rsidR="009323A2" w:rsidRPr="002C6487" w:rsidSect="00901DDE">
      <w:headerReference w:type="even" r:id="rId13"/>
      <w:footerReference w:type="even" r:id="rId14"/>
      <w:footerReference w:type="default" r:id="rId15"/>
      <w:pgSz w:w="12240" w:h="15840" w:code="1"/>
      <w:pgMar w:top="540" w:right="1170" w:bottom="360" w:left="1260" w:header="720" w:footer="24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9674" w14:textId="77777777" w:rsidR="005B0126" w:rsidRDefault="005B0126">
      <w:pPr>
        <w:spacing w:after="0" w:line="240" w:lineRule="auto"/>
      </w:pPr>
      <w:r>
        <w:separator/>
      </w:r>
    </w:p>
  </w:endnote>
  <w:endnote w:type="continuationSeparator" w:id="0">
    <w:p w14:paraId="12BE5F76" w14:textId="77777777" w:rsidR="005B0126" w:rsidRDefault="005B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altName w:val="ＭＳ 明朝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D7CE" w14:textId="77777777" w:rsidR="00963514" w:rsidRDefault="006A69E8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E26E30A" w14:textId="77777777" w:rsidR="00963514" w:rsidRDefault="00963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44B" w14:textId="77777777" w:rsidR="00963514" w:rsidRDefault="006A69E8" w:rsidP="00901DDE">
    <w:pPr>
      <w:pStyle w:val="FooterRight"/>
      <w:pBdr>
        <w:top w:val="dashed" w:sz="4" w:space="0" w:color="7F7F7F"/>
      </w:pBdr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5C6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B957" w14:textId="77777777" w:rsidR="005B0126" w:rsidRDefault="005B0126">
      <w:pPr>
        <w:spacing w:after="0" w:line="240" w:lineRule="auto"/>
      </w:pPr>
      <w:r>
        <w:separator/>
      </w:r>
    </w:p>
  </w:footnote>
  <w:footnote w:type="continuationSeparator" w:id="0">
    <w:p w14:paraId="3915673F" w14:textId="77777777" w:rsidR="005B0126" w:rsidRDefault="005B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6133" w14:textId="77777777" w:rsidR="00963514" w:rsidRDefault="006A69E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</w:p>
  <w:p w14:paraId="1054C0C4" w14:textId="77777777" w:rsidR="00963514" w:rsidRDefault="00963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 w15:restartNumberingAfterBreak="0">
    <w:nsid w:val="014C78FB"/>
    <w:multiLevelType w:val="hybridMultilevel"/>
    <w:tmpl w:val="C5E6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4B3275"/>
    <w:multiLevelType w:val="hybridMultilevel"/>
    <w:tmpl w:val="BD1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0631A"/>
    <w:multiLevelType w:val="hybridMultilevel"/>
    <w:tmpl w:val="343C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545F8"/>
    <w:multiLevelType w:val="hybridMultilevel"/>
    <w:tmpl w:val="DB16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40380"/>
    <w:multiLevelType w:val="hybridMultilevel"/>
    <w:tmpl w:val="BD1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24CCF"/>
    <w:multiLevelType w:val="hybridMultilevel"/>
    <w:tmpl w:val="CE26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6065B"/>
    <w:multiLevelType w:val="hybridMultilevel"/>
    <w:tmpl w:val="1D78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E041B"/>
    <w:multiLevelType w:val="hybridMultilevel"/>
    <w:tmpl w:val="BD1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40701"/>
    <w:multiLevelType w:val="hybridMultilevel"/>
    <w:tmpl w:val="AB74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0185F"/>
    <w:multiLevelType w:val="hybridMultilevel"/>
    <w:tmpl w:val="1D78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E767D"/>
    <w:multiLevelType w:val="hybridMultilevel"/>
    <w:tmpl w:val="C5E6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53E0"/>
    <w:multiLevelType w:val="hybridMultilevel"/>
    <w:tmpl w:val="2324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A0312"/>
    <w:multiLevelType w:val="hybridMultilevel"/>
    <w:tmpl w:val="BD1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81922"/>
    <w:multiLevelType w:val="hybridMultilevel"/>
    <w:tmpl w:val="A6988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6"/>
  </w:num>
  <w:num w:numId="20">
    <w:abstractNumId w:val="18"/>
  </w:num>
  <w:num w:numId="21">
    <w:abstractNumId w:val="10"/>
  </w:num>
  <w:num w:numId="22">
    <w:abstractNumId w:val="7"/>
  </w:num>
  <w:num w:numId="23">
    <w:abstractNumId w:val="8"/>
  </w:num>
  <w:num w:numId="24">
    <w:abstractNumId w:val="11"/>
  </w:num>
  <w:num w:numId="25">
    <w:abstractNumId w:val="15"/>
  </w:num>
  <w:num w:numId="26">
    <w:abstractNumId w:val="14"/>
  </w:num>
  <w:num w:numId="27">
    <w:abstractNumId w:val="5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DC"/>
    <w:rsid w:val="000543AF"/>
    <w:rsid w:val="00060D57"/>
    <w:rsid w:val="000C126F"/>
    <w:rsid w:val="001365C5"/>
    <w:rsid w:val="001475D8"/>
    <w:rsid w:val="001611E3"/>
    <w:rsid w:val="001B5AAF"/>
    <w:rsid w:val="001E2BAD"/>
    <w:rsid w:val="001F4F29"/>
    <w:rsid w:val="001F6782"/>
    <w:rsid w:val="0028305B"/>
    <w:rsid w:val="002C6487"/>
    <w:rsid w:val="00351208"/>
    <w:rsid w:val="00352EDC"/>
    <w:rsid w:val="00370732"/>
    <w:rsid w:val="003720B2"/>
    <w:rsid w:val="003818CD"/>
    <w:rsid w:val="0039701D"/>
    <w:rsid w:val="003B42BE"/>
    <w:rsid w:val="00454ADB"/>
    <w:rsid w:val="00466558"/>
    <w:rsid w:val="00492FAD"/>
    <w:rsid w:val="004A2994"/>
    <w:rsid w:val="004C179D"/>
    <w:rsid w:val="005034CE"/>
    <w:rsid w:val="00514E78"/>
    <w:rsid w:val="00550743"/>
    <w:rsid w:val="0056033A"/>
    <w:rsid w:val="00560E8A"/>
    <w:rsid w:val="005663A7"/>
    <w:rsid w:val="0057251A"/>
    <w:rsid w:val="005B0126"/>
    <w:rsid w:val="005C54B9"/>
    <w:rsid w:val="005D2DEB"/>
    <w:rsid w:val="005D63D4"/>
    <w:rsid w:val="00655829"/>
    <w:rsid w:val="006600FB"/>
    <w:rsid w:val="006643BC"/>
    <w:rsid w:val="006A69E8"/>
    <w:rsid w:val="006F2361"/>
    <w:rsid w:val="006F41ED"/>
    <w:rsid w:val="00743066"/>
    <w:rsid w:val="007670A5"/>
    <w:rsid w:val="007700DB"/>
    <w:rsid w:val="007732A1"/>
    <w:rsid w:val="007B795F"/>
    <w:rsid w:val="007E3DDB"/>
    <w:rsid w:val="008166D3"/>
    <w:rsid w:val="0085379C"/>
    <w:rsid w:val="008E4F66"/>
    <w:rsid w:val="00901DDE"/>
    <w:rsid w:val="009323A2"/>
    <w:rsid w:val="00963514"/>
    <w:rsid w:val="009A17BE"/>
    <w:rsid w:val="009B2268"/>
    <w:rsid w:val="00A046EB"/>
    <w:rsid w:val="00A10198"/>
    <w:rsid w:val="00A62D37"/>
    <w:rsid w:val="00A6432C"/>
    <w:rsid w:val="00AA5479"/>
    <w:rsid w:val="00AD6641"/>
    <w:rsid w:val="00B21339"/>
    <w:rsid w:val="00B25517"/>
    <w:rsid w:val="00B962FA"/>
    <w:rsid w:val="00C046AD"/>
    <w:rsid w:val="00C25A1E"/>
    <w:rsid w:val="00C57188"/>
    <w:rsid w:val="00C9039A"/>
    <w:rsid w:val="00CC3070"/>
    <w:rsid w:val="00CD2566"/>
    <w:rsid w:val="00CD58DC"/>
    <w:rsid w:val="00CD5CA8"/>
    <w:rsid w:val="00D35C12"/>
    <w:rsid w:val="00D37BFB"/>
    <w:rsid w:val="00DC20EF"/>
    <w:rsid w:val="00DC2B82"/>
    <w:rsid w:val="00DD5BB6"/>
    <w:rsid w:val="00E504D2"/>
    <w:rsid w:val="00E636A0"/>
    <w:rsid w:val="00F0629E"/>
    <w:rsid w:val="00F32258"/>
    <w:rsid w:val="00F4658B"/>
    <w:rsid w:val="00F85C62"/>
    <w:rsid w:val="00FA550B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51EDEA"/>
  <w15:docId w15:val="{5618E758-50EB-45D3-95A8-17A70206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Pr>
      <w:sz w:val="20"/>
      <w:lang w:bidi="ar-SA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7"/>
    <w:rPr>
      <w:lang w:bidi="ar-SA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lang w:bidi="ar-SA"/>
    </w:rPr>
  </w:style>
  <w:style w:type="paragraph" w:customStyle="1" w:styleId="SenderAddress">
    <w:name w:val="Sender Address"/>
    <w:basedOn w:val="NoSpacing"/>
    <w:link w:val="SenderAddressCha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RecipientName">
    <w:name w:val="Recipient Name"/>
    <w:basedOn w:val="RecipientAddress"/>
    <w:link w:val="RecipientNameChar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uiPriority w:val="2"/>
    <w:qFormat/>
    <w:rPr>
      <w:b/>
      <w:color w:val="525A7D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3"/>
    <w:rPr>
      <w:rFonts w:asciiTheme="majorHAnsi" w:hAnsiTheme="majorHAnsi"/>
      <w:color w:val="9FB8CD" w:themeColor="accent2"/>
      <w:sz w:val="18"/>
      <w:szCs w:val="18"/>
      <w:lang w:bidi="ar-SA"/>
    </w:rPr>
  </w:style>
  <w:style w:type="character" w:customStyle="1" w:styleId="SenderNameChar">
    <w:name w:val="Sender Name Char"/>
    <w:basedOn w:val="SenderAddressChar"/>
    <w:link w:val="SenderName"/>
    <w:uiPriority w:val="2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RecipientAddressChar">
    <w:name w:val="Recipient Address Char"/>
    <w:basedOn w:val="NoSpacingChar"/>
    <w:link w:val="RecipientAddress"/>
    <w:uiPriority w:val="5"/>
    <w:rPr>
      <w:rFonts w:asciiTheme="majorHAnsi" w:hAnsiTheme="majorHAnsi"/>
      <w:color w:val="9FB8CD" w:themeColor="accent2"/>
      <w:sz w:val="18"/>
      <w:lang w:bidi="ar-SA"/>
    </w:rPr>
  </w:style>
  <w:style w:type="character" w:customStyle="1" w:styleId="RecipientNameChar">
    <w:name w:val="Recipient Name Char"/>
    <w:basedOn w:val="RecipientAddressChar"/>
    <w:link w:val="RecipientName"/>
    <w:uiPriority w:val="4"/>
    <w:rPr>
      <w:rFonts w:asciiTheme="majorHAnsi" w:hAnsiTheme="majorHAnsi"/>
      <w:b/>
      <w:color w:val="525A7D" w:themeColor="accent1" w:themeShade="BF"/>
      <w:sz w:val="20"/>
      <w:lang w:bidi="ar-SA"/>
    </w:rPr>
  </w:style>
  <w:style w:type="paragraph" w:customStyle="1" w:styleId="SenderNameatSignature">
    <w:name w:val="Sender Name (at Signature)"/>
    <w:basedOn w:val="NoSpacing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727CA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unhideWhenUsed/>
    <w:qFormat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HeaderLeft">
    <w:name w:val="Header Left"/>
    <w:basedOn w:val="Header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34"/>
    <w:qFormat/>
    <w:rsid w:val="00901DDE"/>
    <w:pPr>
      <w:spacing w:after="160" w:line="256" w:lineRule="auto"/>
      <w:ind w:left="720"/>
      <w:contextualSpacing/>
    </w:pPr>
    <w:rPr>
      <w:noProof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hangPH@fsoft.com.v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0B858318C49C7B9BB5AD461FF9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D30FA-3D9D-4FF4-9665-202AF5E962B4}"/>
      </w:docPartPr>
      <w:docPartBody>
        <w:p w:rsidR="00C7319F" w:rsidRDefault="009F301E">
          <w:pPr>
            <w:pStyle w:val="9910B858318C49C7B9BB5AD461FF9A1C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altName w:val="ＭＳ 明朝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FB"/>
    <w:rsid w:val="001B09C5"/>
    <w:rsid w:val="001C34AC"/>
    <w:rsid w:val="002D0D4F"/>
    <w:rsid w:val="003232E2"/>
    <w:rsid w:val="00392331"/>
    <w:rsid w:val="003F0B8F"/>
    <w:rsid w:val="004168E2"/>
    <w:rsid w:val="005026A2"/>
    <w:rsid w:val="006D1A9C"/>
    <w:rsid w:val="00991FA0"/>
    <w:rsid w:val="009A157B"/>
    <w:rsid w:val="009F301E"/>
    <w:rsid w:val="00A967A2"/>
    <w:rsid w:val="00AA1060"/>
    <w:rsid w:val="00AB7453"/>
    <w:rsid w:val="00B115FB"/>
    <w:rsid w:val="00B6027A"/>
    <w:rsid w:val="00C47B99"/>
    <w:rsid w:val="00C7319F"/>
    <w:rsid w:val="00C81C3B"/>
    <w:rsid w:val="00D450BE"/>
    <w:rsid w:val="00F74979"/>
    <w:rsid w:val="00F82548"/>
    <w:rsid w:val="00FA3866"/>
    <w:rsid w:val="00FB120B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115FB"/>
    <w:rPr>
      <w:color w:val="808080"/>
    </w:rPr>
  </w:style>
  <w:style w:type="paragraph" w:customStyle="1" w:styleId="9910B858318C49C7B9BB5AD461FF9A1C">
    <w:name w:val="9910B858318C49C7B9BB5AD461FF9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2021-07-15T00:00:00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C46900F-3F43-4F7E-94C3-0CF09D58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OriginLetter.Dotx</Template>
  <TotalTime>52</TotalTime>
  <Pages>4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edXOps Foundation</vt:lpstr>
    </vt:vector>
  </TitlesOfParts>
  <Company>FPT Software HCM</Company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edXOps Foundation</dc:title>
  <dc:creator>Khang PH, Solution Architect, FPT Software HCM</dc:creator>
  <cp:lastModifiedBy>Tuan Luu</cp:lastModifiedBy>
  <cp:revision>24</cp:revision>
  <cp:lastPrinted>2021-07-18T06:04:00Z</cp:lastPrinted>
  <dcterms:created xsi:type="dcterms:W3CDTF">2021-07-28T04:16:00Z</dcterms:created>
  <dcterms:modified xsi:type="dcterms:W3CDTF">2021-09-21T13:44:00Z</dcterms:modified>
</cp:coreProperties>
</file>